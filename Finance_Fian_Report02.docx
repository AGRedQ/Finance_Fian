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EBA75" w14:textId="77777777" w:rsidR="00464AFC" w:rsidRDefault="00000000" w:rsidP="00363FD3">
      <w:pPr>
        <w:pStyle w:val="Heading1"/>
        <w:jc w:val="center"/>
      </w:pPr>
      <w:r>
        <w:t>Report 02</w:t>
      </w:r>
    </w:p>
    <w:p w14:paraId="5393F7B7" w14:textId="77777777" w:rsidR="00464AFC" w:rsidRDefault="00000000">
      <w:r>
        <w:t>Thành viên nhóm:</w:t>
      </w:r>
    </w:p>
    <w:p w14:paraId="6E92FFD2" w14:textId="77777777" w:rsidR="00464AFC" w:rsidRDefault="00000000">
      <w:r>
        <w:t>• SE193829 – Đinh Minh Quân</w:t>
      </w:r>
    </w:p>
    <w:p w14:paraId="186CFB0D" w14:textId="77777777" w:rsidR="00464AFC" w:rsidRDefault="00000000">
      <w:r>
        <w:t>• SE190380 – Võ Anh Trí</w:t>
      </w:r>
    </w:p>
    <w:p w14:paraId="27E7DA98" w14:textId="77777777" w:rsidR="00464AFC" w:rsidRDefault="00000000">
      <w:r>
        <w:t>Project Name: Finance Fian</w:t>
      </w:r>
    </w:p>
    <w:p w14:paraId="04B9CDE4" w14:textId="77777777" w:rsidR="00464AFC" w:rsidRDefault="00000000">
      <w:pPr>
        <w:pStyle w:val="Heading2"/>
      </w:pPr>
      <w:r>
        <w:t xml:space="preserve">Phần 1: Báo </w:t>
      </w:r>
      <w:proofErr w:type="spellStart"/>
      <w:r>
        <w:t>cáo</w:t>
      </w:r>
      <w:proofErr w:type="spellEnd"/>
      <w:r>
        <w:t xml:space="preserve"> </w:t>
      </w:r>
      <w:proofErr w:type="spellStart"/>
      <w:r>
        <w:t>tiến</w:t>
      </w:r>
      <w:proofErr w:type="spellEnd"/>
      <w:r>
        <w:t xml:space="preserve"> </w:t>
      </w:r>
      <w:proofErr w:type="spellStart"/>
      <w:r>
        <w:t>độ</w:t>
      </w:r>
      <w:proofErr w:type="spellEnd"/>
    </w:p>
    <w:p w14:paraId="671C610B" w14:textId="77777777" w:rsidR="00464AFC" w:rsidRDefault="00000000">
      <w:r>
        <w:t>"Hiện giờ nhóm đã làm được gì rồi, có đủ data và code chưa, gặp khó khăn thuận lợi gì?"</w:t>
      </w:r>
    </w:p>
    <w:p w14:paraId="46C3CC32" w14:textId="77777777" w:rsidR="00464AFC" w:rsidRDefault="00000000">
      <w:pPr>
        <w:pStyle w:val="Heading3"/>
      </w:pPr>
      <w:r>
        <w:t>1. Tiến độ của nhóm</w:t>
      </w:r>
    </w:p>
    <w:p w14:paraId="607D74E7" w14:textId="77777777" w:rsidR="00464AFC" w:rsidRDefault="00000000">
      <w:r>
        <w:t>Hiện tại, nhóm đã lấy được data thành công. Tụi mình có thể truy xuất dữ liệu của bất kỳ công ty nào có trên Yahoo Finance, chỉ cần biết ticker là xong.</w:t>
      </w:r>
      <w:r>
        <w:br/>
      </w:r>
      <w:r>
        <w:br/>
        <w:t>Nhóm dùng Gemma 2b – một mô hình NLP nhẹ, đơn giản – để phân tích câu hỏi người dùng và trích xuất ra 3 phần chính:</w:t>
      </w:r>
      <w:r>
        <w:br/>
        <w:t>- Intent Detection – Hiểu người dùng đang muốn gì. Ví dụ: show_stock, calculate_rsi, predict_gcross,...</w:t>
      </w:r>
      <w:r>
        <w:br/>
        <w:t>- Ticker Detection – Biến tên công ty thành mã cổ phiếu. Ví dụ: Apple → AAPL, Tesla → TSLA,...</w:t>
      </w:r>
      <w:r>
        <w:br/>
        <w:t>- Period Detection – Nhận diện khoảng thời gian người dùng muốn xem:</w:t>
      </w:r>
      <w:r>
        <w:br/>
        <w:t xml:space="preserve">  • Nếu chỉ xem dữ liệu → giữ nguyên thời gian như người dùng nhập.</w:t>
      </w:r>
      <w:r>
        <w:br/>
        <w:t xml:space="preserve">  • Nếu dùng cho tính toán/predict → Fian sẽ tự quyết định khoảng thời gian phù hợp.</w:t>
      </w:r>
      <w:r>
        <w:br/>
      </w:r>
      <w:r>
        <w:br/>
        <w:t>Ngoài ra, nhờ thư viện ta của Python, nhóm có thể tự động tính hơn 130 chỉ báo kỹ thuật (Technical Indicators). Tuy nhiên tính năng này vẫn đang thử nghiệm, vì khả năng hiểu nhầm yêu cầu từ người dùng vẫn còn.</w:t>
      </w:r>
    </w:p>
    <w:p w14:paraId="47FA9A7C" w14:textId="4B4B5BDC" w:rsidR="00464AFC" w:rsidRDefault="00000000">
      <w:r>
        <w:t>Về front-end:</w:t>
      </w:r>
      <w:r>
        <w:br/>
        <w:t xml:space="preserve">Hiện nhóm đang tính dùng Streamlit cho phần giao diện. </w:t>
      </w:r>
      <w:proofErr w:type="spellStart"/>
      <w:r>
        <w:t>Mặc</w:t>
      </w:r>
      <w:proofErr w:type="spellEnd"/>
      <w:r>
        <w:t xml:space="preserve"> </w:t>
      </w:r>
      <w:proofErr w:type="spellStart"/>
      <w:r>
        <w:t>dù</w:t>
      </w:r>
      <w:proofErr w:type="spellEnd"/>
      <w:r>
        <w:t xml:space="preserve"> </w:t>
      </w:r>
      <w:proofErr w:type="spellStart"/>
      <w:r>
        <w:t>không</w:t>
      </w:r>
      <w:proofErr w:type="spellEnd"/>
      <w:r>
        <w:t xml:space="preserve"> </w:t>
      </w:r>
      <w:proofErr w:type="spellStart"/>
      <w:r w:rsidR="00363FD3">
        <w:t>mạnh</w:t>
      </w:r>
      <w:proofErr w:type="spellEnd"/>
      <w:r w:rsidR="00363FD3">
        <w:rPr>
          <w:lang w:val="vi-VN"/>
        </w:rPr>
        <w:t xml:space="preserve"> </w:t>
      </w:r>
      <w:proofErr w:type="spellStart"/>
      <w:r>
        <w:t>lắm</w:t>
      </w:r>
      <w:proofErr w:type="spellEnd"/>
      <w:r>
        <w:t xml:space="preserve"> </w:t>
      </w:r>
      <w:proofErr w:type="spellStart"/>
      <w:r>
        <w:t>về</w:t>
      </w:r>
      <w:proofErr w:type="spellEnd"/>
      <w:r>
        <w:t xml:space="preserve"> </w:t>
      </w:r>
      <w:proofErr w:type="spellStart"/>
      <w:r>
        <w:t>mặt</w:t>
      </w:r>
      <w:proofErr w:type="spellEnd"/>
      <w:r>
        <w:t xml:space="preserve"> </w:t>
      </w:r>
      <w:proofErr w:type="spellStart"/>
      <w:r>
        <w:t>thẩm</w:t>
      </w:r>
      <w:proofErr w:type="spellEnd"/>
      <w:r>
        <w:t xml:space="preserve"> mỹ, nhưng đủ để có một chatbox cho người dùng tương tác với Fian.</w:t>
      </w:r>
      <w:r>
        <w:br/>
        <w:t>Luồng xử lý như sau: người dùng nhập yêu cầu → gửi về backend → backend xử lý → Gemma 2b trả lời lại một cách tự nhiên.</w:t>
      </w:r>
      <w:r>
        <w:br/>
      </w:r>
      <w:r>
        <w:br/>
        <w:t>Ví dụ khi đưa prompt:</w:t>
      </w:r>
      <w:r>
        <w:br/>
        <w:t>“Bạn hãy trình bày cho khách hàng phân tích của {RSI} cho ra {72.1}%, tình trạng: {quá mua}”</w:t>
      </w:r>
      <w:r>
        <w:br/>
        <w:t>Gemma 2b sẽ trả lời:</w:t>
      </w:r>
      <w:r>
        <w:br/>
        <w:t>“Tôi phân tích được rằng, hiện tại đường RSI đang là 72.1%, đang trong tình trạng quá mua.”</w:t>
      </w:r>
    </w:p>
    <w:p w14:paraId="74055558" w14:textId="77777777" w:rsidR="00464AFC" w:rsidRDefault="00000000">
      <w:pPr>
        <w:pStyle w:val="Heading3"/>
      </w:pPr>
      <w:r>
        <w:lastRenderedPageBreak/>
        <w:t>2. Đối chiếu với kế hoạch ban đầu &amp; những vấn đề gặp phải</w:t>
      </w:r>
    </w:p>
    <w:p w14:paraId="0BA80A0E" w14:textId="77777777" w:rsidR="00464AFC" w:rsidRDefault="00000000">
      <w:r>
        <w:t>So với plan ban đầu:</w:t>
      </w:r>
      <w:r>
        <w:br/>
        <w:t>- Tuần 2–3: Data Preparation + bắt đầu chatbot → DONE</w:t>
      </w:r>
      <w:r>
        <w:br/>
        <w:t xml:space="preserve">  • Đã trích xuất data bằng yfinance</w:t>
      </w:r>
      <w:r>
        <w:br/>
        <w:t xml:space="preserve">  • Đã áp dụng thư viện ta để tính TI</w:t>
      </w:r>
      <w:r>
        <w:br/>
        <w:t xml:space="preserve">  • Gemma 2b hoạt động tốt hơn mong đợi, xử lý parsing ổn áp</w:t>
      </w:r>
      <w:r>
        <w:br/>
      </w:r>
      <w:r>
        <w:br/>
        <w:t>- Tuần 4: Data Visualization → ĐANG TIẾN HÀNH</w:t>
      </w:r>
      <w:r>
        <w:br/>
        <w:t xml:space="preserve">  • Nhóm đang thử nghiệm để xem model nào phù hợp với từng chỉ báo kỹ thuật nhất</w:t>
      </w:r>
      <w:r>
        <w:br/>
      </w:r>
      <w:r>
        <w:br/>
        <w:t>→ Nhìn chung, nhóm vẫn đúng tiến độ, thậm chí có một số phần làm trước so với dự kiến.</w:t>
      </w:r>
    </w:p>
    <w:p w14:paraId="489682F1" w14:textId="77777777" w:rsidR="00464AFC" w:rsidRDefault="00000000">
      <w:r>
        <w:t>Thuận lợi:</w:t>
      </w:r>
      <w:r>
        <w:br/>
        <w:t>- Có thể trích xuất thông tin công ty theo yêu cầu một cách linh hoạt</w:t>
      </w:r>
      <w:r>
        <w:br/>
        <w:t>- Gemma 2b tuy nhẹ nhưng lại hoạt động hiệu quả bất ngờ</w:t>
      </w:r>
      <w:r>
        <w:br/>
        <w:t>- Streamlit tỏ ra khá thân thiện, dễ dựng giao diện thử nghiệm</w:t>
      </w:r>
    </w:p>
    <w:p w14:paraId="49295B76" w14:textId="3D8B5F79" w:rsidR="00363FD3" w:rsidRPr="00363FD3" w:rsidRDefault="00000000" w:rsidP="00363FD3">
      <w:pPr>
        <w:rPr>
          <w:lang w:val="vi-VN"/>
        </w:rPr>
      </w:pPr>
      <w:r>
        <w:t>Khó khăn:</w:t>
      </w:r>
      <w:r>
        <w:br/>
        <w:t>- Có hơn 130 chỉ báo kỹ thuật, mà mỗi cái có cách visualize riêng → Hiện nhóm vẫn chưa rõ nên dùng biểu đồ chung hay phải hard-code từng cái</w:t>
      </w:r>
      <w:r>
        <w:br/>
        <w:t>- Phần prediction vẫn còn mơ hồ: predict theo chỉ báo nào? Model nào tốt nhất cho từng cái? Không thể predict tất cả 130+ chỉ báo được</w:t>
      </w:r>
      <w:r>
        <w:br/>
        <w:t xml:space="preserve">- Gemma 2b dù khá ổn nhưng không phải lúc nào cũng đáng tin. Nhóm vẫn lo lắng nếu nó “đứng </w:t>
      </w:r>
      <w:proofErr w:type="spellStart"/>
      <w:r>
        <w:t>hình</w:t>
      </w:r>
      <w:proofErr w:type="spellEnd"/>
      <w:r>
        <w:t xml:space="preserve">” </w:t>
      </w:r>
      <w:proofErr w:type="spellStart"/>
      <w:r>
        <w:t>lúc</w:t>
      </w:r>
      <w:proofErr w:type="spellEnd"/>
      <w:r>
        <w:t xml:space="preserve"> demo </w:t>
      </w:r>
      <w:proofErr w:type="spellStart"/>
      <w:r w:rsidR="00363FD3">
        <w:t>thật</w:t>
      </w:r>
      <w:proofErr w:type="spellEnd"/>
      <w:r w:rsidR="00363FD3">
        <w:rPr>
          <w:lang w:val="vi-VN"/>
        </w:rPr>
        <w:t>.</w:t>
      </w:r>
    </w:p>
    <w:p w14:paraId="6A3DABB7" w14:textId="77777777" w:rsidR="00363FD3" w:rsidRPr="00363FD3" w:rsidRDefault="00363FD3" w:rsidP="00363FD3">
      <w:pPr>
        <w:tabs>
          <w:tab w:val="left" w:pos="1896"/>
        </w:tabs>
        <w:rPr>
          <w:lang w:val="vi-VN"/>
        </w:rPr>
      </w:pPr>
    </w:p>
    <w:p w14:paraId="28259470" w14:textId="3ADBFA5B" w:rsidR="00363FD3" w:rsidRPr="00363FD3" w:rsidRDefault="00363FD3" w:rsidP="00363FD3">
      <w:pPr>
        <w:pStyle w:val="Heading2"/>
        <w:rPr>
          <w:lang w:val="vi-VN"/>
        </w:rPr>
      </w:pPr>
      <w:r w:rsidRPr="00363FD3">
        <w:rPr>
          <w:lang w:val="vi-VN"/>
        </w:rPr>
        <w:t xml:space="preserve">Phần </w:t>
      </w:r>
      <w:r w:rsidR="00FB286E">
        <w:rPr>
          <w:lang w:val="vi-VN"/>
        </w:rPr>
        <w:t>2</w:t>
      </w:r>
      <w:r w:rsidRPr="00363FD3">
        <w:rPr>
          <w:lang w:val="vi-VN"/>
        </w:rPr>
        <w:t xml:space="preserve">: </w:t>
      </w:r>
      <w:r w:rsidRPr="00363FD3">
        <w:rPr>
          <w:lang w:val="vi-VN"/>
        </w:rPr>
        <w:t>Bài</w:t>
      </w:r>
      <w:r>
        <w:rPr>
          <w:lang w:val="vi-VN"/>
        </w:rPr>
        <w:t xml:space="preserve"> tập biểu đồ</w:t>
      </w:r>
    </w:p>
    <w:p w14:paraId="54812991" w14:textId="77777777" w:rsidR="00363FD3" w:rsidRDefault="00363FD3" w:rsidP="00363FD3">
      <w:pPr>
        <w:tabs>
          <w:tab w:val="left" w:pos="1896"/>
        </w:tabs>
        <w:rPr>
          <w:lang w:val="vi-VN"/>
        </w:rPr>
      </w:pPr>
    </w:p>
    <w:p w14:paraId="5E876F13" w14:textId="77777777" w:rsidR="00FB286E" w:rsidRDefault="00FB286E" w:rsidP="00363FD3">
      <w:pPr>
        <w:tabs>
          <w:tab w:val="left" w:pos="1896"/>
        </w:tabs>
        <w:rPr>
          <w:b/>
          <w:bCs/>
          <w:lang w:val="vi-VN"/>
        </w:rPr>
      </w:pPr>
    </w:p>
    <w:p w14:paraId="4D667B1B" w14:textId="77777777" w:rsidR="00FB286E" w:rsidRDefault="00FB286E" w:rsidP="00363FD3">
      <w:pPr>
        <w:tabs>
          <w:tab w:val="left" w:pos="1896"/>
        </w:tabs>
        <w:rPr>
          <w:b/>
          <w:bCs/>
          <w:lang w:val="vi-VN"/>
        </w:rPr>
      </w:pPr>
    </w:p>
    <w:p w14:paraId="2513BB69" w14:textId="77777777" w:rsidR="00FB286E" w:rsidRDefault="00FB286E" w:rsidP="00363FD3">
      <w:pPr>
        <w:tabs>
          <w:tab w:val="left" w:pos="1896"/>
        </w:tabs>
        <w:rPr>
          <w:b/>
          <w:bCs/>
          <w:lang w:val="vi-VN"/>
        </w:rPr>
      </w:pPr>
    </w:p>
    <w:p w14:paraId="625FAA53" w14:textId="77777777" w:rsidR="00FB286E" w:rsidRDefault="00FB286E" w:rsidP="00363FD3">
      <w:pPr>
        <w:tabs>
          <w:tab w:val="left" w:pos="1896"/>
        </w:tabs>
        <w:rPr>
          <w:b/>
          <w:bCs/>
          <w:lang w:val="vi-VN"/>
        </w:rPr>
      </w:pPr>
    </w:p>
    <w:p w14:paraId="6AA58C13" w14:textId="77777777" w:rsidR="00FB286E" w:rsidRDefault="00FB286E" w:rsidP="00363FD3">
      <w:pPr>
        <w:tabs>
          <w:tab w:val="left" w:pos="1896"/>
        </w:tabs>
        <w:rPr>
          <w:b/>
          <w:bCs/>
          <w:lang w:val="vi-VN"/>
        </w:rPr>
      </w:pPr>
    </w:p>
    <w:p w14:paraId="31EF8386" w14:textId="77777777" w:rsidR="00FB286E" w:rsidRDefault="00FB286E" w:rsidP="00363FD3">
      <w:pPr>
        <w:tabs>
          <w:tab w:val="left" w:pos="1896"/>
        </w:tabs>
        <w:rPr>
          <w:b/>
          <w:bCs/>
          <w:lang w:val="vi-VN"/>
        </w:rPr>
      </w:pPr>
    </w:p>
    <w:p w14:paraId="20388518" w14:textId="77777777" w:rsidR="00FB286E" w:rsidRDefault="00FB286E" w:rsidP="00363FD3">
      <w:pPr>
        <w:tabs>
          <w:tab w:val="left" w:pos="1896"/>
        </w:tabs>
        <w:rPr>
          <w:b/>
          <w:bCs/>
          <w:lang w:val="vi-VN"/>
        </w:rPr>
      </w:pPr>
    </w:p>
    <w:p w14:paraId="1D7491DB" w14:textId="77777777" w:rsidR="00FB286E" w:rsidRDefault="00FB286E" w:rsidP="00363FD3">
      <w:pPr>
        <w:tabs>
          <w:tab w:val="left" w:pos="1896"/>
        </w:tabs>
        <w:rPr>
          <w:b/>
          <w:bCs/>
          <w:lang w:val="vi-VN"/>
        </w:rPr>
      </w:pPr>
    </w:p>
    <w:p w14:paraId="1BFC4887" w14:textId="77777777" w:rsidR="00FB286E" w:rsidRDefault="00FB286E" w:rsidP="00363FD3">
      <w:pPr>
        <w:tabs>
          <w:tab w:val="left" w:pos="1896"/>
        </w:tabs>
        <w:rPr>
          <w:b/>
          <w:bCs/>
          <w:lang w:val="vi-VN"/>
        </w:rPr>
      </w:pPr>
    </w:p>
    <w:p w14:paraId="2C75E860" w14:textId="1C0C393B" w:rsidR="00363FD3" w:rsidRDefault="00363FD3" w:rsidP="00363FD3">
      <w:pPr>
        <w:tabs>
          <w:tab w:val="left" w:pos="1896"/>
        </w:tabs>
        <w:rPr>
          <w:b/>
          <w:bCs/>
          <w:lang w:val="vi-VN"/>
        </w:rPr>
      </w:pPr>
      <w:r w:rsidRPr="00363FD3">
        <w:rPr>
          <w:b/>
          <w:bCs/>
          <w:lang w:val="vi-VN"/>
        </w:rPr>
        <w:lastRenderedPageBreak/>
        <w:t>1. Bar Chart – Biểu đồ cột</w:t>
      </w:r>
    </w:p>
    <w:p w14:paraId="369AF770" w14:textId="495805C8" w:rsidR="005B53B9" w:rsidRPr="00363FD3" w:rsidRDefault="005B53B9" w:rsidP="00FB286E">
      <w:pPr>
        <w:tabs>
          <w:tab w:val="left" w:pos="1896"/>
        </w:tabs>
        <w:jc w:val="center"/>
        <w:rPr>
          <w:b/>
          <w:bCs/>
          <w:lang w:val="vi-VN"/>
        </w:rPr>
      </w:pPr>
      <w:r w:rsidRPr="00363FD3">
        <w:rPr>
          <w:lang w:val="vi-VN"/>
        </w:rPr>
        <w:drawing>
          <wp:inline distT="0" distB="0" distL="0" distR="0" wp14:anchorId="50E297BB" wp14:editId="120276DF">
            <wp:extent cx="2467602" cy="2575560"/>
            <wp:effectExtent l="0" t="0" r="9525" b="0"/>
            <wp:docPr id="1738829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29068" name=""/>
                    <pic:cNvPicPr/>
                  </pic:nvPicPr>
                  <pic:blipFill>
                    <a:blip r:embed="rId6"/>
                    <a:stretch>
                      <a:fillRect/>
                    </a:stretch>
                  </pic:blipFill>
                  <pic:spPr>
                    <a:xfrm>
                      <a:off x="0" y="0"/>
                      <a:ext cx="2480877" cy="2589416"/>
                    </a:xfrm>
                    <a:prstGeom prst="rect">
                      <a:avLst/>
                    </a:prstGeom>
                  </pic:spPr>
                </pic:pic>
              </a:graphicData>
            </a:graphic>
          </wp:inline>
        </w:drawing>
      </w:r>
    </w:p>
    <w:p w14:paraId="426084CA" w14:textId="18057265" w:rsidR="00363FD3" w:rsidRPr="00FB286E" w:rsidRDefault="00363FD3" w:rsidP="00363FD3">
      <w:pPr>
        <w:tabs>
          <w:tab w:val="left" w:pos="1896"/>
        </w:tabs>
        <w:rPr>
          <w:lang w:val="vi-VN"/>
        </w:rPr>
      </w:pPr>
      <w:r w:rsidRPr="00363FD3">
        <w:rPr>
          <w:lang w:val="vi-VN"/>
        </w:rPr>
        <w:t>Dùng để làm gì: So sánh định lượng giữa các danh mục (ví dụ: volume giao dịch mỗi ngày).</w:t>
      </w:r>
      <w:r w:rsidRPr="00363FD3">
        <w:rPr>
          <w:lang w:val="vi-VN"/>
        </w:rPr>
        <w:br/>
        <w:t>Khi nào dùng: Khi bạn muốn nhấn mạnh sự khác biệt giữa các đối tượng rời rạc theo thời gian, theo loại cổ phiếu, hoặc nhóm ngành.</w:t>
      </w:r>
    </w:p>
    <w:p w14:paraId="4D7E6A40" w14:textId="5E202F06" w:rsidR="00363FD3" w:rsidRPr="00363FD3" w:rsidRDefault="00363FD3" w:rsidP="00363FD3">
      <w:pPr>
        <w:tabs>
          <w:tab w:val="left" w:pos="1896"/>
        </w:tabs>
        <w:rPr>
          <w:lang w:val="vi-VN"/>
        </w:rPr>
      </w:pPr>
    </w:p>
    <w:p w14:paraId="0BD31207" w14:textId="77777777" w:rsidR="00363FD3" w:rsidRDefault="00363FD3" w:rsidP="00363FD3">
      <w:pPr>
        <w:tabs>
          <w:tab w:val="left" w:pos="1896"/>
        </w:tabs>
        <w:rPr>
          <w:b/>
          <w:bCs/>
          <w:lang w:val="vi-VN"/>
        </w:rPr>
      </w:pPr>
      <w:r w:rsidRPr="00363FD3">
        <w:rPr>
          <w:b/>
          <w:bCs/>
        </w:rPr>
        <w:t xml:space="preserve">2. Line Chart – </w:t>
      </w:r>
      <w:proofErr w:type="spellStart"/>
      <w:r w:rsidRPr="00363FD3">
        <w:rPr>
          <w:b/>
          <w:bCs/>
        </w:rPr>
        <w:t>Biểu</w:t>
      </w:r>
      <w:proofErr w:type="spellEnd"/>
      <w:r w:rsidRPr="00363FD3">
        <w:rPr>
          <w:b/>
          <w:bCs/>
        </w:rPr>
        <w:t xml:space="preserve"> </w:t>
      </w:r>
      <w:proofErr w:type="spellStart"/>
      <w:r w:rsidRPr="00363FD3">
        <w:rPr>
          <w:b/>
          <w:bCs/>
        </w:rPr>
        <w:t>đồ</w:t>
      </w:r>
      <w:proofErr w:type="spellEnd"/>
      <w:r w:rsidRPr="00363FD3">
        <w:rPr>
          <w:b/>
          <w:bCs/>
        </w:rPr>
        <w:t xml:space="preserve"> </w:t>
      </w:r>
      <w:proofErr w:type="spellStart"/>
      <w:r w:rsidRPr="00363FD3">
        <w:rPr>
          <w:b/>
          <w:bCs/>
        </w:rPr>
        <w:t>đường</w:t>
      </w:r>
      <w:proofErr w:type="spellEnd"/>
    </w:p>
    <w:p w14:paraId="5D28D993" w14:textId="259F146E" w:rsidR="005B53B9" w:rsidRPr="00363FD3" w:rsidRDefault="005B53B9" w:rsidP="00FB286E">
      <w:pPr>
        <w:tabs>
          <w:tab w:val="left" w:pos="1896"/>
        </w:tabs>
        <w:jc w:val="center"/>
        <w:rPr>
          <w:b/>
          <w:bCs/>
          <w:lang w:val="vi-VN"/>
        </w:rPr>
      </w:pPr>
      <w:r w:rsidRPr="005B53B9">
        <w:rPr>
          <w:lang w:val="vi-VN"/>
        </w:rPr>
        <w:drawing>
          <wp:inline distT="0" distB="0" distL="0" distR="0" wp14:anchorId="62DF7934" wp14:editId="41AE98E7">
            <wp:extent cx="2377440" cy="2552721"/>
            <wp:effectExtent l="0" t="0" r="3810" b="0"/>
            <wp:docPr id="509353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53306" name=""/>
                    <pic:cNvPicPr/>
                  </pic:nvPicPr>
                  <pic:blipFill>
                    <a:blip r:embed="rId7"/>
                    <a:stretch>
                      <a:fillRect/>
                    </a:stretch>
                  </pic:blipFill>
                  <pic:spPr>
                    <a:xfrm>
                      <a:off x="0" y="0"/>
                      <a:ext cx="2395429" cy="2572036"/>
                    </a:xfrm>
                    <a:prstGeom prst="rect">
                      <a:avLst/>
                    </a:prstGeom>
                  </pic:spPr>
                </pic:pic>
              </a:graphicData>
            </a:graphic>
          </wp:inline>
        </w:drawing>
      </w:r>
    </w:p>
    <w:p w14:paraId="3B674573" w14:textId="6E6ED7EC" w:rsidR="00363FD3" w:rsidRDefault="00363FD3" w:rsidP="00363FD3">
      <w:pPr>
        <w:tabs>
          <w:tab w:val="left" w:pos="1896"/>
        </w:tabs>
        <w:rPr>
          <w:lang w:val="vi-VN"/>
        </w:rPr>
      </w:pPr>
      <w:proofErr w:type="spellStart"/>
      <w:r w:rsidRPr="00363FD3">
        <w:t>Dùng</w:t>
      </w:r>
      <w:proofErr w:type="spellEnd"/>
      <w:r w:rsidRPr="00363FD3">
        <w:t xml:space="preserve"> </w:t>
      </w:r>
      <w:proofErr w:type="spellStart"/>
      <w:r w:rsidRPr="00363FD3">
        <w:t>để</w:t>
      </w:r>
      <w:proofErr w:type="spellEnd"/>
      <w:r w:rsidRPr="00363FD3">
        <w:t xml:space="preserve"> </w:t>
      </w:r>
      <w:proofErr w:type="spellStart"/>
      <w:r w:rsidRPr="00363FD3">
        <w:t>làm</w:t>
      </w:r>
      <w:proofErr w:type="spellEnd"/>
      <w:r w:rsidRPr="00363FD3">
        <w:t xml:space="preserve"> </w:t>
      </w:r>
      <w:proofErr w:type="spellStart"/>
      <w:r w:rsidRPr="00363FD3">
        <w:t>gì</w:t>
      </w:r>
      <w:proofErr w:type="spellEnd"/>
      <w:r w:rsidRPr="00363FD3">
        <w:t xml:space="preserve">: Theo </w:t>
      </w:r>
      <w:proofErr w:type="spellStart"/>
      <w:r w:rsidRPr="00363FD3">
        <w:t>dõi</w:t>
      </w:r>
      <w:proofErr w:type="spellEnd"/>
      <w:r w:rsidRPr="00363FD3">
        <w:t xml:space="preserve"> xu </w:t>
      </w:r>
      <w:proofErr w:type="spellStart"/>
      <w:r w:rsidRPr="00363FD3">
        <w:t>hướng</w:t>
      </w:r>
      <w:proofErr w:type="spellEnd"/>
      <w:r w:rsidRPr="00363FD3">
        <w:t xml:space="preserve"> </w:t>
      </w:r>
      <w:proofErr w:type="spellStart"/>
      <w:r w:rsidRPr="00363FD3">
        <w:t>hoặc</w:t>
      </w:r>
      <w:proofErr w:type="spellEnd"/>
      <w:r w:rsidRPr="00363FD3">
        <w:t xml:space="preserve"> </w:t>
      </w:r>
      <w:proofErr w:type="spellStart"/>
      <w:r w:rsidRPr="00363FD3">
        <w:t>sự</w:t>
      </w:r>
      <w:proofErr w:type="spellEnd"/>
      <w:r w:rsidRPr="00363FD3">
        <w:t xml:space="preserve"> </w:t>
      </w:r>
      <w:proofErr w:type="spellStart"/>
      <w:r w:rsidRPr="00363FD3">
        <w:t>thay</w:t>
      </w:r>
      <w:proofErr w:type="spellEnd"/>
      <w:r w:rsidRPr="00363FD3">
        <w:t xml:space="preserve"> </w:t>
      </w:r>
      <w:proofErr w:type="spellStart"/>
      <w:r w:rsidRPr="00363FD3">
        <w:t>đổi</w:t>
      </w:r>
      <w:proofErr w:type="spellEnd"/>
      <w:r w:rsidRPr="00363FD3">
        <w:t xml:space="preserve"> </w:t>
      </w:r>
      <w:proofErr w:type="spellStart"/>
      <w:r w:rsidRPr="00363FD3">
        <w:t>theo</w:t>
      </w:r>
      <w:proofErr w:type="spellEnd"/>
      <w:r w:rsidRPr="00363FD3">
        <w:t xml:space="preserve"> </w:t>
      </w:r>
      <w:proofErr w:type="spellStart"/>
      <w:r w:rsidRPr="00363FD3">
        <w:t>thời</w:t>
      </w:r>
      <w:proofErr w:type="spellEnd"/>
      <w:r w:rsidRPr="00363FD3">
        <w:t xml:space="preserve"> </w:t>
      </w:r>
      <w:proofErr w:type="spellStart"/>
      <w:r w:rsidRPr="00363FD3">
        <w:t>gian</w:t>
      </w:r>
      <w:proofErr w:type="spellEnd"/>
      <w:r w:rsidRPr="00363FD3">
        <w:t>.</w:t>
      </w:r>
      <w:r w:rsidRPr="00363FD3">
        <w:br/>
        <w:t xml:space="preserve">Khi </w:t>
      </w:r>
      <w:proofErr w:type="spellStart"/>
      <w:r w:rsidRPr="00363FD3">
        <w:t>nào</w:t>
      </w:r>
      <w:proofErr w:type="spellEnd"/>
      <w:r w:rsidRPr="00363FD3">
        <w:t xml:space="preserve"> </w:t>
      </w:r>
      <w:proofErr w:type="spellStart"/>
      <w:r w:rsidRPr="00363FD3">
        <w:t>dùng</w:t>
      </w:r>
      <w:proofErr w:type="spellEnd"/>
      <w:r w:rsidRPr="00363FD3">
        <w:t xml:space="preserve">: Khi </w:t>
      </w:r>
      <w:proofErr w:type="spellStart"/>
      <w:r w:rsidRPr="00363FD3">
        <w:t>bạn</w:t>
      </w:r>
      <w:proofErr w:type="spellEnd"/>
      <w:r w:rsidRPr="00363FD3">
        <w:t xml:space="preserve"> </w:t>
      </w:r>
      <w:proofErr w:type="spellStart"/>
      <w:r w:rsidRPr="00363FD3">
        <w:t>có</w:t>
      </w:r>
      <w:proofErr w:type="spellEnd"/>
      <w:r w:rsidRPr="00363FD3">
        <w:t xml:space="preserve"> </w:t>
      </w:r>
      <w:proofErr w:type="spellStart"/>
      <w:r w:rsidRPr="00363FD3">
        <w:t>dữ</w:t>
      </w:r>
      <w:proofErr w:type="spellEnd"/>
      <w:r w:rsidRPr="00363FD3">
        <w:t xml:space="preserve"> </w:t>
      </w:r>
      <w:proofErr w:type="spellStart"/>
      <w:r w:rsidRPr="00363FD3">
        <w:t>liệu</w:t>
      </w:r>
      <w:proofErr w:type="spellEnd"/>
      <w:r w:rsidRPr="00363FD3">
        <w:t xml:space="preserve"> </w:t>
      </w:r>
      <w:proofErr w:type="spellStart"/>
      <w:r w:rsidRPr="00363FD3">
        <w:t>dạng</w:t>
      </w:r>
      <w:proofErr w:type="spellEnd"/>
      <w:r w:rsidRPr="00363FD3">
        <w:t xml:space="preserve"> </w:t>
      </w:r>
      <w:proofErr w:type="spellStart"/>
      <w:r w:rsidRPr="00363FD3">
        <w:t>chuỗi</w:t>
      </w:r>
      <w:proofErr w:type="spellEnd"/>
      <w:r w:rsidRPr="00363FD3">
        <w:t xml:space="preserve"> </w:t>
      </w:r>
      <w:proofErr w:type="spellStart"/>
      <w:r w:rsidRPr="00363FD3">
        <w:t>thời</w:t>
      </w:r>
      <w:proofErr w:type="spellEnd"/>
      <w:r w:rsidRPr="00363FD3">
        <w:t xml:space="preserve"> </w:t>
      </w:r>
      <w:proofErr w:type="spellStart"/>
      <w:r w:rsidRPr="00363FD3">
        <w:t>gian</w:t>
      </w:r>
      <w:proofErr w:type="spellEnd"/>
      <w:r w:rsidRPr="00363FD3">
        <w:t xml:space="preserve">, </w:t>
      </w:r>
      <w:proofErr w:type="spellStart"/>
      <w:r w:rsidRPr="00363FD3">
        <w:t>ví</w:t>
      </w:r>
      <w:proofErr w:type="spellEnd"/>
      <w:r w:rsidRPr="00363FD3">
        <w:t xml:space="preserve"> </w:t>
      </w:r>
      <w:proofErr w:type="spellStart"/>
      <w:r w:rsidRPr="00363FD3">
        <w:t>dụ</w:t>
      </w:r>
      <w:proofErr w:type="spellEnd"/>
      <w:r w:rsidRPr="00363FD3">
        <w:t xml:space="preserve"> </w:t>
      </w:r>
      <w:proofErr w:type="spellStart"/>
      <w:r w:rsidRPr="00363FD3">
        <w:t>như</w:t>
      </w:r>
      <w:proofErr w:type="spellEnd"/>
      <w:r w:rsidRPr="00363FD3">
        <w:t xml:space="preserve"> </w:t>
      </w:r>
      <w:proofErr w:type="spellStart"/>
      <w:r w:rsidRPr="00363FD3">
        <w:t>giá</w:t>
      </w:r>
      <w:proofErr w:type="spellEnd"/>
      <w:r w:rsidRPr="00363FD3">
        <w:t xml:space="preserve"> </w:t>
      </w:r>
      <w:proofErr w:type="spellStart"/>
      <w:r w:rsidRPr="00363FD3">
        <w:t>đóng</w:t>
      </w:r>
      <w:proofErr w:type="spellEnd"/>
      <w:r w:rsidRPr="00363FD3">
        <w:t xml:space="preserve"> </w:t>
      </w:r>
      <w:proofErr w:type="spellStart"/>
      <w:r w:rsidRPr="00363FD3">
        <w:t>cửa</w:t>
      </w:r>
      <w:proofErr w:type="spellEnd"/>
      <w:r w:rsidRPr="00363FD3">
        <w:t xml:space="preserve"> (Close) </w:t>
      </w:r>
      <w:proofErr w:type="spellStart"/>
      <w:r w:rsidRPr="00363FD3">
        <w:t>mỗi</w:t>
      </w:r>
      <w:proofErr w:type="spellEnd"/>
      <w:r w:rsidRPr="00363FD3">
        <w:t xml:space="preserve"> </w:t>
      </w:r>
      <w:proofErr w:type="spellStart"/>
      <w:r w:rsidRPr="00363FD3">
        <w:t>ngày</w:t>
      </w:r>
      <w:proofErr w:type="spellEnd"/>
      <w:r w:rsidRPr="00363FD3">
        <w:t>.</w:t>
      </w:r>
      <w:r w:rsidRPr="00363FD3">
        <w:br/>
      </w:r>
    </w:p>
    <w:p w14:paraId="3A91F760" w14:textId="3D81848B" w:rsidR="00363FD3" w:rsidRPr="00363FD3" w:rsidRDefault="00363FD3" w:rsidP="00363FD3">
      <w:pPr>
        <w:tabs>
          <w:tab w:val="left" w:pos="1896"/>
        </w:tabs>
        <w:rPr>
          <w:lang w:val="vi-VN"/>
        </w:rPr>
      </w:pPr>
    </w:p>
    <w:p w14:paraId="03E01B62" w14:textId="77777777" w:rsidR="00363FD3" w:rsidRDefault="00363FD3" w:rsidP="00363FD3">
      <w:pPr>
        <w:tabs>
          <w:tab w:val="left" w:pos="1896"/>
        </w:tabs>
        <w:rPr>
          <w:b/>
          <w:bCs/>
          <w:lang w:val="vi-VN"/>
        </w:rPr>
      </w:pPr>
      <w:r w:rsidRPr="00363FD3">
        <w:rPr>
          <w:b/>
          <w:bCs/>
        </w:rPr>
        <w:lastRenderedPageBreak/>
        <w:t xml:space="preserve">3. Histogram – </w:t>
      </w:r>
      <w:proofErr w:type="spellStart"/>
      <w:r w:rsidRPr="00363FD3">
        <w:rPr>
          <w:b/>
          <w:bCs/>
        </w:rPr>
        <w:t>Biểu</w:t>
      </w:r>
      <w:proofErr w:type="spellEnd"/>
      <w:r w:rsidRPr="00363FD3">
        <w:rPr>
          <w:b/>
          <w:bCs/>
        </w:rPr>
        <w:t xml:space="preserve"> </w:t>
      </w:r>
      <w:proofErr w:type="spellStart"/>
      <w:r w:rsidRPr="00363FD3">
        <w:rPr>
          <w:b/>
          <w:bCs/>
        </w:rPr>
        <w:t>đồ</w:t>
      </w:r>
      <w:proofErr w:type="spellEnd"/>
      <w:r w:rsidRPr="00363FD3">
        <w:rPr>
          <w:b/>
          <w:bCs/>
        </w:rPr>
        <w:t xml:space="preserve"> </w:t>
      </w:r>
      <w:proofErr w:type="spellStart"/>
      <w:r w:rsidRPr="00363FD3">
        <w:rPr>
          <w:b/>
          <w:bCs/>
        </w:rPr>
        <w:t>tần</w:t>
      </w:r>
      <w:proofErr w:type="spellEnd"/>
      <w:r w:rsidRPr="00363FD3">
        <w:rPr>
          <w:b/>
          <w:bCs/>
        </w:rPr>
        <w:t xml:space="preserve"> </w:t>
      </w:r>
      <w:proofErr w:type="spellStart"/>
      <w:r w:rsidRPr="00363FD3">
        <w:rPr>
          <w:b/>
          <w:bCs/>
        </w:rPr>
        <w:t>suất</w:t>
      </w:r>
      <w:proofErr w:type="spellEnd"/>
    </w:p>
    <w:p w14:paraId="1487A89E" w14:textId="2D179A86" w:rsidR="005B53B9" w:rsidRPr="00363FD3" w:rsidRDefault="00FB286E" w:rsidP="00FB286E">
      <w:pPr>
        <w:tabs>
          <w:tab w:val="left" w:pos="1896"/>
        </w:tabs>
        <w:jc w:val="center"/>
        <w:rPr>
          <w:b/>
          <w:bCs/>
          <w:lang w:val="vi-VN"/>
        </w:rPr>
      </w:pPr>
      <w:r w:rsidRPr="00FB286E">
        <w:rPr>
          <w:b/>
          <w:bCs/>
          <w:lang w:val="vi-VN"/>
        </w:rPr>
        <w:drawing>
          <wp:inline distT="0" distB="0" distL="0" distR="0" wp14:anchorId="7D8FD8B9" wp14:editId="4D7B5A97">
            <wp:extent cx="2385060" cy="2344481"/>
            <wp:effectExtent l="0" t="0" r="0" b="0"/>
            <wp:docPr id="571127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27345" name=""/>
                    <pic:cNvPicPr/>
                  </pic:nvPicPr>
                  <pic:blipFill>
                    <a:blip r:embed="rId8"/>
                    <a:stretch>
                      <a:fillRect/>
                    </a:stretch>
                  </pic:blipFill>
                  <pic:spPr>
                    <a:xfrm>
                      <a:off x="0" y="0"/>
                      <a:ext cx="2400639" cy="2359795"/>
                    </a:xfrm>
                    <a:prstGeom prst="rect">
                      <a:avLst/>
                    </a:prstGeom>
                  </pic:spPr>
                </pic:pic>
              </a:graphicData>
            </a:graphic>
          </wp:inline>
        </w:drawing>
      </w:r>
    </w:p>
    <w:p w14:paraId="47872078" w14:textId="35934946" w:rsidR="00363FD3" w:rsidRPr="00363FD3" w:rsidRDefault="00363FD3" w:rsidP="00363FD3">
      <w:pPr>
        <w:tabs>
          <w:tab w:val="left" w:pos="1896"/>
        </w:tabs>
        <w:rPr>
          <w:lang w:val="vi-VN"/>
        </w:rPr>
      </w:pPr>
      <w:proofErr w:type="spellStart"/>
      <w:r w:rsidRPr="00363FD3">
        <w:t>Dùng</w:t>
      </w:r>
      <w:proofErr w:type="spellEnd"/>
      <w:r w:rsidRPr="00363FD3">
        <w:t xml:space="preserve"> </w:t>
      </w:r>
      <w:proofErr w:type="spellStart"/>
      <w:r w:rsidRPr="00363FD3">
        <w:t>để</w:t>
      </w:r>
      <w:proofErr w:type="spellEnd"/>
      <w:r w:rsidRPr="00363FD3">
        <w:t xml:space="preserve"> </w:t>
      </w:r>
      <w:proofErr w:type="spellStart"/>
      <w:r w:rsidRPr="00363FD3">
        <w:t>làm</w:t>
      </w:r>
      <w:proofErr w:type="spellEnd"/>
      <w:r w:rsidRPr="00363FD3">
        <w:t xml:space="preserve"> </w:t>
      </w:r>
      <w:proofErr w:type="spellStart"/>
      <w:r w:rsidRPr="00363FD3">
        <w:t>gì</w:t>
      </w:r>
      <w:proofErr w:type="spellEnd"/>
      <w:r w:rsidRPr="00363FD3">
        <w:t xml:space="preserve">: </w:t>
      </w:r>
      <w:proofErr w:type="spellStart"/>
      <w:r w:rsidRPr="00363FD3">
        <w:t>Phân</w:t>
      </w:r>
      <w:proofErr w:type="spellEnd"/>
      <w:r w:rsidRPr="00363FD3">
        <w:t xml:space="preserve"> </w:t>
      </w:r>
      <w:proofErr w:type="spellStart"/>
      <w:r w:rsidRPr="00363FD3">
        <w:t>bố</w:t>
      </w:r>
      <w:proofErr w:type="spellEnd"/>
      <w:r w:rsidRPr="00363FD3">
        <w:t xml:space="preserve"> </w:t>
      </w:r>
      <w:proofErr w:type="spellStart"/>
      <w:r w:rsidRPr="00363FD3">
        <w:t>của</w:t>
      </w:r>
      <w:proofErr w:type="spellEnd"/>
      <w:r w:rsidRPr="00363FD3">
        <w:t xml:space="preserve"> </w:t>
      </w:r>
      <w:proofErr w:type="spellStart"/>
      <w:r w:rsidRPr="00363FD3">
        <w:t>một</w:t>
      </w:r>
      <w:proofErr w:type="spellEnd"/>
      <w:r w:rsidRPr="00363FD3">
        <w:t xml:space="preserve"> </w:t>
      </w:r>
      <w:proofErr w:type="spellStart"/>
      <w:r w:rsidRPr="00363FD3">
        <w:t>biến</w:t>
      </w:r>
      <w:proofErr w:type="spellEnd"/>
      <w:r w:rsidRPr="00363FD3">
        <w:t xml:space="preserve"> </w:t>
      </w:r>
      <w:proofErr w:type="spellStart"/>
      <w:r w:rsidRPr="00363FD3">
        <w:t>số</w:t>
      </w:r>
      <w:proofErr w:type="spellEnd"/>
      <w:r w:rsidRPr="00363FD3">
        <w:t xml:space="preserve"> (</w:t>
      </w:r>
      <w:proofErr w:type="spellStart"/>
      <w:r w:rsidRPr="00363FD3">
        <w:t>liên</w:t>
      </w:r>
      <w:proofErr w:type="spellEnd"/>
      <w:r w:rsidRPr="00363FD3">
        <w:t xml:space="preserve"> </w:t>
      </w:r>
      <w:proofErr w:type="spellStart"/>
      <w:r w:rsidRPr="00363FD3">
        <w:t>tục</w:t>
      </w:r>
      <w:proofErr w:type="spellEnd"/>
      <w:r w:rsidRPr="00363FD3">
        <w:t xml:space="preserve"> </w:t>
      </w:r>
      <w:proofErr w:type="spellStart"/>
      <w:r w:rsidRPr="00363FD3">
        <w:t>hoặc</w:t>
      </w:r>
      <w:proofErr w:type="spellEnd"/>
      <w:r w:rsidRPr="00363FD3">
        <w:t xml:space="preserve"> </w:t>
      </w:r>
      <w:proofErr w:type="spellStart"/>
      <w:r w:rsidRPr="00363FD3">
        <w:t>rời</w:t>
      </w:r>
      <w:proofErr w:type="spellEnd"/>
      <w:r w:rsidRPr="00363FD3">
        <w:t xml:space="preserve"> </w:t>
      </w:r>
      <w:proofErr w:type="spellStart"/>
      <w:r w:rsidRPr="00363FD3">
        <w:t>rạc</w:t>
      </w:r>
      <w:proofErr w:type="spellEnd"/>
      <w:r w:rsidRPr="00363FD3">
        <w:t>).</w:t>
      </w:r>
      <w:r w:rsidRPr="00363FD3">
        <w:br/>
        <w:t xml:space="preserve">Khi </w:t>
      </w:r>
      <w:proofErr w:type="spellStart"/>
      <w:r w:rsidRPr="00363FD3">
        <w:t>nào</w:t>
      </w:r>
      <w:proofErr w:type="spellEnd"/>
      <w:r w:rsidRPr="00363FD3">
        <w:t xml:space="preserve"> </w:t>
      </w:r>
      <w:proofErr w:type="spellStart"/>
      <w:r w:rsidRPr="00363FD3">
        <w:t>dùng</w:t>
      </w:r>
      <w:proofErr w:type="spellEnd"/>
      <w:r w:rsidRPr="00363FD3">
        <w:t xml:space="preserve">: Khi </w:t>
      </w:r>
      <w:proofErr w:type="spellStart"/>
      <w:r w:rsidRPr="00363FD3">
        <w:t>bạn</w:t>
      </w:r>
      <w:proofErr w:type="spellEnd"/>
      <w:r w:rsidRPr="00363FD3">
        <w:t xml:space="preserve"> </w:t>
      </w:r>
      <w:proofErr w:type="spellStart"/>
      <w:r w:rsidRPr="00363FD3">
        <w:t>muốn</w:t>
      </w:r>
      <w:proofErr w:type="spellEnd"/>
      <w:r w:rsidRPr="00363FD3">
        <w:t xml:space="preserve"> </w:t>
      </w:r>
      <w:proofErr w:type="spellStart"/>
      <w:r w:rsidRPr="00363FD3">
        <w:t>biết</w:t>
      </w:r>
      <w:proofErr w:type="spellEnd"/>
      <w:r w:rsidRPr="00363FD3">
        <w:t xml:space="preserve"> </w:t>
      </w:r>
      <w:proofErr w:type="spellStart"/>
      <w:r w:rsidRPr="00363FD3">
        <w:t>giá</w:t>
      </w:r>
      <w:proofErr w:type="spellEnd"/>
      <w:r w:rsidRPr="00363FD3">
        <w:t xml:space="preserve"> </w:t>
      </w:r>
      <w:proofErr w:type="spellStart"/>
      <w:r w:rsidRPr="00363FD3">
        <w:t>trị</w:t>
      </w:r>
      <w:proofErr w:type="spellEnd"/>
      <w:r w:rsidRPr="00363FD3">
        <w:t xml:space="preserve"> </w:t>
      </w:r>
      <w:proofErr w:type="spellStart"/>
      <w:r w:rsidRPr="00363FD3">
        <w:t>nào</w:t>
      </w:r>
      <w:proofErr w:type="spellEnd"/>
      <w:r w:rsidRPr="00363FD3">
        <w:t xml:space="preserve"> </w:t>
      </w:r>
      <w:proofErr w:type="spellStart"/>
      <w:r w:rsidRPr="00363FD3">
        <w:t>xuất</w:t>
      </w:r>
      <w:proofErr w:type="spellEnd"/>
      <w:r w:rsidRPr="00363FD3">
        <w:t xml:space="preserve"> </w:t>
      </w:r>
      <w:proofErr w:type="spellStart"/>
      <w:r w:rsidRPr="00363FD3">
        <w:t>hiện</w:t>
      </w:r>
      <w:proofErr w:type="spellEnd"/>
      <w:r w:rsidRPr="00363FD3">
        <w:t xml:space="preserve"> </w:t>
      </w:r>
      <w:proofErr w:type="spellStart"/>
      <w:r w:rsidRPr="00363FD3">
        <w:t>nhiều</w:t>
      </w:r>
      <w:proofErr w:type="spellEnd"/>
      <w:r w:rsidRPr="00363FD3">
        <w:t>/</w:t>
      </w:r>
      <w:proofErr w:type="spellStart"/>
      <w:r w:rsidRPr="00363FD3">
        <w:t>lần</w:t>
      </w:r>
      <w:proofErr w:type="spellEnd"/>
      <w:r w:rsidRPr="00363FD3">
        <w:t xml:space="preserve"> </w:t>
      </w:r>
      <w:proofErr w:type="spellStart"/>
      <w:r w:rsidRPr="00363FD3">
        <w:t>trong</w:t>
      </w:r>
      <w:proofErr w:type="spellEnd"/>
      <w:r w:rsidRPr="00363FD3">
        <w:t xml:space="preserve"> </w:t>
      </w:r>
      <w:proofErr w:type="spellStart"/>
      <w:r w:rsidRPr="00363FD3">
        <w:t>tập</w:t>
      </w:r>
      <w:proofErr w:type="spellEnd"/>
      <w:r w:rsidRPr="00363FD3">
        <w:t xml:space="preserve"> </w:t>
      </w:r>
      <w:proofErr w:type="spellStart"/>
      <w:r w:rsidRPr="00363FD3">
        <w:t>dữ</w:t>
      </w:r>
      <w:proofErr w:type="spellEnd"/>
      <w:r w:rsidRPr="00363FD3">
        <w:t xml:space="preserve"> </w:t>
      </w:r>
      <w:proofErr w:type="spellStart"/>
      <w:r w:rsidRPr="00363FD3">
        <w:t>liệu</w:t>
      </w:r>
      <w:proofErr w:type="spellEnd"/>
      <w:r w:rsidRPr="00363FD3">
        <w:t xml:space="preserve"> (</w:t>
      </w:r>
      <w:proofErr w:type="spellStart"/>
      <w:r w:rsidRPr="00363FD3">
        <w:t>ví</w:t>
      </w:r>
      <w:proofErr w:type="spellEnd"/>
      <w:r w:rsidRPr="00363FD3">
        <w:t xml:space="preserve"> </w:t>
      </w:r>
      <w:proofErr w:type="spellStart"/>
      <w:r w:rsidRPr="00363FD3">
        <w:t>dụ</w:t>
      </w:r>
      <w:proofErr w:type="spellEnd"/>
      <w:r w:rsidRPr="00363FD3">
        <w:t xml:space="preserve"> </w:t>
      </w:r>
      <w:proofErr w:type="spellStart"/>
      <w:r w:rsidRPr="00363FD3">
        <w:t>như</w:t>
      </w:r>
      <w:proofErr w:type="spellEnd"/>
      <w:r w:rsidRPr="00363FD3">
        <w:t xml:space="preserve"> </w:t>
      </w:r>
      <w:proofErr w:type="spellStart"/>
      <w:r w:rsidRPr="00363FD3">
        <w:t>giá</w:t>
      </w:r>
      <w:proofErr w:type="spellEnd"/>
      <w:r w:rsidRPr="00363FD3">
        <w:t xml:space="preserve"> Close).</w:t>
      </w:r>
    </w:p>
    <w:p w14:paraId="25F57955" w14:textId="77777777" w:rsidR="00363FD3" w:rsidRDefault="00363FD3" w:rsidP="00363FD3">
      <w:pPr>
        <w:tabs>
          <w:tab w:val="left" w:pos="1896"/>
        </w:tabs>
        <w:rPr>
          <w:b/>
          <w:bCs/>
          <w:lang w:val="vi-VN"/>
        </w:rPr>
      </w:pPr>
      <w:r w:rsidRPr="00363FD3">
        <w:rPr>
          <w:b/>
          <w:bCs/>
        </w:rPr>
        <w:t xml:space="preserve">4. Scatter Plot – </w:t>
      </w:r>
      <w:proofErr w:type="spellStart"/>
      <w:r w:rsidRPr="00363FD3">
        <w:rPr>
          <w:b/>
          <w:bCs/>
        </w:rPr>
        <w:t>Biểu</w:t>
      </w:r>
      <w:proofErr w:type="spellEnd"/>
      <w:r w:rsidRPr="00363FD3">
        <w:rPr>
          <w:b/>
          <w:bCs/>
        </w:rPr>
        <w:t xml:space="preserve"> </w:t>
      </w:r>
      <w:proofErr w:type="spellStart"/>
      <w:r w:rsidRPr="00363FD3">
        <w:rPr>
          <w:b/>
          <w:bCs/>
        </w:rPr>
        <w:t>đồ</w:t>
      </w:r>
      <w:proofErr w:type="spellEnd"/>
      <w:r w:rsidRPr="00363FD3">
        <w:rPr>
          <w:b/>
          <w:bCs/>
        </w:rPr>
        <w:t xml:space="preserve"> </w:t>
      </w:r>
      <w:proofErr w:type="spellStart"/>
      <w:r w:rsidRPr="00363FD3">
        <w:rPr>
          <w:b/>
          <w:bCs/>
        </w:rPr>
        <w:t>phân</w:t>
      </w:r>
      <w:proofErr w:type="spellEnd"/>
      <w:r w:rsidRPr="00363FD3">
        <w:rPr>
          <w:b/>
          <w:bCs/>
        </w:rPr>
        <w:t xml:space="preserve"> </w:t>
      </w:r>
      <w:proofErr w:type="spellStart"/>
      <w:r w:rsidRPr="00363FD3">
        <w:rPr>
          <w:b/>
          <w:bCs/>
        </w:rPr>
        <w:t>tán</w:t>
      </w:r>
      <w:proofErr w:type="spellEnd"/>
    </w:p>
    <w:p w14:paraId="7B423063" w14:textId="24107FBC" w:rsidR="00FB286E" w:rsidRPr="00363FD3" w:rsidRDefault="00FB286E" w:rsidP="00FB286E">
      <w:pPr>
        <w:tabs>
          <w:tab w:val="left" w:pos="1896"/>
        </w:tabs>
        <w:jc w:val="center"/>
        <w:rPr>
          <w:b/>
          <w:bCs/>
          <w:lang w:val="vi-VN"/>
        </w:rPr>
      </w:pPr>
      <w:r w:rsidRPr="00FB286E">
        <w:rPr>
          <w:b/>
          <w:bCs/>
          <w:lang w:val="vi-VN"/>
        </w:rPr>
        <w:drawing>
          <wp:inline distT="0" distB="0" distL="0" distR="0" wp14:anchorId="28010672" wp14:editId="2F7BFAF7">
            <wp:extent cx="2481472" cy="2308860"/>
            <wp:effectExtent l="0" t="0" r="0" b="0"/>
            <wp:docPr id="1342649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49611" name=""/>
                    <pic:cNvPicPr/>
                  </pic:nvPicPr>
                  <pic:blipFill>
                    <a:blip r:embed="rId9"/>
                    <a:stretch>
                      <a:fillRect/>
                    </a:stretch>
                  </pic:blipFill>
                  <pic:spPr>
                    <a:xfrm>
                      <a:off x="0" y="0"/>
                      <a:ext cx="2488153" cy="2315077"/>
                    </a:xfrm>
                    <a:prstGeom prst="rect">
                      <a:avLst/>
                    </a:prstGeom>
                  </pic:spPr>
                </pic:pic>
              </a:graphicData>
            </a:graphic>
          </wp:inline>
        </w:drawing>
      </w:r>
    </w:p>
    <w:p w14:paraId="553C6E45" w14:textId="039711B3" w:rsidR="00363FD3" w:rsidRPr="00363FD3" w:rsidRDefault="00363FD3" w:rsidP="00363FD3">
      <w:pPr>
        <w:tabs>
          <w:tab w:val="left" w:pos="1896"/>
        </w:tabs>
      </w:pPr>
      <w:proofErr w:type="spellStart"/>
      <w:r w:rsidRPr="00363FD3">
        <w:t>Dùng</w:t>
      </w:r>
      <w:proofErr w:type="spellEnd"/>
      <w:r w:rsidRPr="00363FD3">
        <w:t xml:space="preserve"> </w:t>
      </w:r>
      <w:proofErr w:type="spellStart"/>
      <w:r w:rsidRPr="00363FD3">
        <w:t>để</w:t>
      </w:r>
      <w:proofErr w:type="spellEnd"/>
      <w:r w:rsidRPr="00363FD3">
        <w:t xml:space="preserve"> </w:t>
      </w:r>
      <w:proofErr w:type="spellStart"/>
      <w:r w:rsidRPr="00363FD3">
        <w:t>làm</w:t>
      </w:r>
      <w:proofErr w:type="spellEnd"/>
      <w:r w:rsidRPr="00363FD3">
        <w:t xml:space="preserve"> </w:t>
      </w:r>
      <w:proofErr w:type="spellStart"/>
      <w:r w:rsidRPr="00363FD3">
        <w:t>gì</w:t>
      </w:r>
      <w:proofErr w:type="spellEnd"/>
      <w:r w:rsidRPr="00363FD3">
        <w:t xml:space="preserve">: Xem </w:t>
      </w:r>
      <w:proofErr w:type="spellStart"/>
      <w:r w:rsidRPr="00363FD3">
        <w:t>xét</w:t>
      </w:r>
      <w:proofErr w:type="spellEnd"/>
      <w:r w:rsidRPr="00363FD3">
        <w:t xml:space="preserve"> </w:t>
      </w:r>
      <w:proofErr w:type="spellStart"/>
      <w:r w:rsidRPr="00363FD3">
        <w:t>mối</w:t>
      </w:r>
      <w:proofErr w:type="spellEnd"/>
      <w:r w:rsidRPr="00363FD3">
        <w:t xml:space="preserve"> </w:t>
      </w:r>
      <w:proofErr w:type="spellStart"/>
      <w:r w:rsidRPr="00363FD3">
        <w:t>tương</w:t>
      </w:r>
      <w:proofErr w:type="spellEnd"/>
      <w:r w:rsidRPr="00363FD3">
        <w:t xml:space="preserve"> </w:t>
      </w:r>
      <w:proofErr w:type="spellStart"/>
      <w:r w:rsidRPr="00363FD3">
        <w:t>quan</w:t>
      </w:r>
      <w:proofErr w:type="spellEnd"/>
      <w:r w:rsidRPr="00363FD3">
        <w:t xml:space="preserve"> </w:t>
      </w:r>
      <w:proofErr w:type="spellStart"/>
      <w:r w:rsidRPr="00363FD3">
        <w:t>giữa</w:t>
      </w:r>
      <w:proofErr w:type="spellEnd"/>
      <w:r w:rsidRPr="00363FD3">
        <w:t xml:space="preserve"> </w:t>
      </w:r>
      <w:proofErr w:type="spellStart"/>
      <w:r w:rsidRPr="00363FD3">
        <w:t>hai</w:t>
      </w:r>
      <w:proofErr w:type="spellEnd"/>
      <w:r w:rsidRPr="00363FD3">
        <w:t xml:space="preserve"> </w:t>
      </w:r>
      <w:proofErr w:type="spellStart"/>
      <w:r w:rsidRPr="00363FD3">
        <w:t>biến</w:t>
      </w:r>
      <w:proofErr w:type="spellEnd"/>
      <w:r w:rsidRPr="00363FD3">
        <w:t xml:space="preserve"> </w:t>
      </w:r>
      <w:proofErr w:type="spellStart"/>
      <w:r w:rsidRPr="00363FD3">
        <w:t>số</w:t>
      </w:r>
      <w:proofErr w:type="spellEnd"/>
      <w:r w:rsidRPr="00363FD3">
        <w:t>.</w:t>
      </w:r>
      <w:r w:rsidRPr="00363FD3">
        <w:br/>
        <w:t xml:space="preserve">Khi </w:t>
      </w:r>
      <w:proofErr w:type="spellStart"/>
      <w:r w:rsidRPr="00363FD3">
        <w:t>nào</w:t>
      </w:r>
      <w:proofErr w:type="spellEnd"/>
      <w:r w:rsidRPr="00363FD3">
        <w:t xml:space="preserve"> </w:t>
      </w:r>
      <w:proofErr w:type="spellStart"/>
      <w:r w:rsidRPr="00363FD3">
        <w:t>dùng</w:t>
      </w:r>
      <w:proofErr w:type="spellEnd"/>
      <w:r w:rsidRPr="00363FD3">
        <w:t xml:space="preserve">: Khi </w:t>
      </w:r>
      <w:proofErr w:type="spellStart"/>
      <w:r w:rsidRPr="00363FD3">
        <w:t>bạn</w:t>
      </w:r>
      <w:proofErr w:type="spellEnd"/>
      <w:r w:rsidRPr="00363FD3">
        <w:t xml:space="preserve"> </w:t>
      </w:r>
      <w:proofErr w:type="spellStart"/>
      <w:r w:rsidRPr="00363FD3">
        <w:t>muốn</w:t>
      </w:r>
      <w:proofErr w:type="spellEnd"/>
      <w:r w:rsidRPr="00363FD3">
        <w:t xml:space="preserve"> </w:t>
      </w:r>
      <w:proofErr w:type="spellStart"/>
      <w:r w:rsidRPr="00363FD3">
        <w:t>xác</w:t>
      </w:r>
      <w:proofErr w:type="spellEnd"/>
      <w:r w:rsidRPr="00363FD3">
        <w:t xml:space="preserve"> </w:t>
      </w:r>
      <w:proofErr w:type="spellStart"/>
      <w:r w:rsidRPr="00363FD3">
        <w:t>định</w:t>
      </w:r>
      <w:proofErr w:type="spellEnd"/>
      <w:r w:rsidRPr="00363FD3">
        <w:t xml:space="preserve"> </w:t>
      </w:r>
      <w:proofErr w:type="spellStart"/>
      <w:r w:rsidRPr="00363FD3">
        <w:t>xem</w:t>
      </w:r>
      <w:proofErr w:type="spellEnd"/>
      <w:r w:rsidRPr="00363FD3">
        <w:t xml:space="preserve"> </w:t>
      </w:r>
      <w:proofErr w:type="spellStart"/>
      <w:r w:rsidRPr="00363FD3">
        <w:t>có</w:t>
      </w:r>
      <w:proofErr w:type="spellEnd"/>
      <w:r w:rsidRPr="00363FD3">
        <w:t xml:space="preserve"> </w:t>
      </w:r>
      <w:proofErr w:type="spellStart"/>
      <w:r w:rsidRPr="00363FD3">
        <w:t>quan</w:t>
      </w:r>
      <w:proofErr w:type="spellEnd"/>
      <w:r w:rsidRPr="00363FD3">
        <w:t xml:space="preserve"> </w:t>
      </w:r>
      <w:proofErr w:type="spellStart"/>
      <w:r w:rsidRPr="00363FD3">
        <w:t>hệ</w:t>
      </w:r>
      <w:proofErr w:type="spellEnd"/>
      <w:r w:rsidRPr="00363FD3">
        <w:t xml:space="preserve"> </w:t>
      </w:r>
      <w:proofErr w:type="spellStart"/>
      <w:r w:rsidRPr="00363FD3">
        <w:t>tuyến</w:t>
      </w:r>
      <w:proofErr w:type="spellEnd"/>
      <w:r w:rsidRPr="00363FD3">
        <w:t xml:space="preserve"> </w:t>
      </w:r>
      <w:proofErr w:type="spellStart"/>
      <w:r w:rsidRPr="00363FD3">
        <w:t>tính</w:t>
      </w:r>
      <w:proofErr w:type="spellEnd"/>
      <w:r w:rsidRPr="00363FD3">
        <w:t xml:space="preserve"> hay </w:t>
      </w:r>
      <w:proofErr w:type="spellStart"/>
      <w:r w:rsidRPr="00363FD3">
        <w:t>không</w:t>
      </w:r>
      <w:proofErr w:type="spellEnd"/>
      <w:r w:rsidRPr="00363FD3">
        <w:t xml:space="preserve"> </w:t>
      </w:r>
      <w:proofErr w:type="spellStart"/>
      <w:r w:rsidRPr="00363FD3">
        <w:t>giữa</w:t>
      </w:r>
      <w:proofErr w:type="spellEnd"/>
      <w:r w:rsidRPr="00363FD3">
        <w:t xml:space="preserve"> 2 </w:t>
      </w:r>
      <w:proofErr w:type="spellStart"/>
      <w:r w:rsidRPr="00363FD3">
        <w:t>biến</w:t>
      </w:r>
      <w:proofErr w:type="spellEnd"/>
      <w:r w:rsidRPr="00363FD3">
        <w:t xml:space="preserve"> (</w:t>
      </w:r>
      <w:proofErr w:type="spellStart"/>
      <w:r w:rsidRPr="00363FD3">
        <w:t>ví</w:t>
      </w:r>
      <w:proofErr w:type="spellEnd"/>
      <w:r w:rsidRPr="00363FD3">
        <w:t xml:space="preserve"> </w:t>
      </w:r>
      <w:proofErr w:type="spellStart"/>
      <w:r w:rsidRPr="00363FD3">
        <w:t>dụ</w:t>
      </w:r>
      <w:proofErr w:type="spellEnd"/>
      <w:r w:rsidRPr="00363FD3">
        <w:t xml:space="preserve">: Volume </w:t>
      </w:r>
      <w:proofErr w:type="spellStart"/>
      <w:r w:rsidRPr="00363FD3">
        <w:t>và</w:t>
      </w:r>
      <w:proofErr w:type="spellEnd"/>
      <w:r w:rsidRPr="00363FD3">
        <w:t xml:space="preserve"> Close).</w:t>
      </w:r>
      <w:r w:rsidRPr="00363FD3">
        <w:br/>
      </w:r>
    </w:p>
    <w:p w14:paraId="0A5F3658" w14:textId="77777777" w:rsidR="00363FD3" w:rsidRDefault="00363FD3" w:rsidP="00363FD3">
      <w:pPr>
        <w:tabs>
          <w:tab w:val="left" w:pos="1896"/>
        </w:tabs>
        <w:rPr>
          <w:b/>
          <w:bCs/>
          <w:lang w:val="vi-VN"/>
        </w:rPr>
      </w:pPr>
      <w:r w:rsidRPr="00363FD3">
        <w:rPr>
          <w:b/>
          <w:bCs/>
        </w:rPr>
        <w:t xml:space="preserve">5. Pie Chart – </w:t>
      </w:r>
      <w:proofErr w:type="spellStart"/>
      <w:r w:rsidRPr="00363FD3">
        <w:rPr>
          <w:b/>
          <w:bCs/>
        </w:rPr>
        <w:t>Biểu</w:t>
      </w:r>
      <w:proofErr w:type="spellEnd"/>
      <w:r w:rsidRPr="00363FD3">
        <w:rPr>
          <w:b/>
          <w:bCs/>
        </w:rPr>
        <w:t xml:space="preserve"> </w:t>
      </w:r>
      <w:proofErr w:type="spellStart"/>
      <w:r w:rsidRPr="00363FD3">
        <w:rPr>
          <w:b/>
          <w:bCs/>
        </w:rPr>
        <w:t>đồ</w:t>
      </w:r>
      <w:proofErr w:type="spellEnd"/>
      <w:r w:rsidRPr="00363FD3">
        <w:rPr>
          <w:b/>
          <w:bCs/>
        </w:rPr>
        <w:t xml:space="preserve"> </w:t>
      </w:r>
      <w:proofErr w:type="spellStart"/>
      <w:r w:rsidRPr="00363FD3">
        <w:rPr>
          <w:b/>
          <w:bCs/>
        </w:rPr>
        <w:t>tròn</w:t>
      </w:r>
      <w:proofErr w:type="spellEnd"/>
    </w:p>
    <w:p w14:paraId="1CFA7CEF" w14:textId="702250A8" w:rsidR="005B53B9" w:rsidRPr="00363FD3" w:rsidRDefault="005B53B9" w:rsidP="00FB286E">
      <w:pPr>
        <w:tabs>
          <w:tab w:val="left" w:pos="1896"/>
        </w:tabs>
        <w:jc w:val="center"/>
        <w:rPr>
          <w:b/>
          <w:bCs/>
          <w:lang w:val="vi-VN"/>
        </w:rPr>
      </w:pPr>
      <w:r w:rsidRPr="005B53B9">
        <w:rPr>
          <w:b/>
          <w:bCs/>
          <w:lang w:val="vi-VN"/>
        </w:rPr>
        <w:lastRenderedPageBreak/>
        <w:drawing>
          <wp:inline distT="0" distB="0" distL="0" distR="0" wp14:anchorId="6F7D24E1" wp14:editId="3671B5DB">
            <wp:extent cx="2613622" cy="3009900"/>
            <wp:effectExtent l="0" t="0" r="0" b="0"/>
            <wp:docPr id="1704502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02099" name=""/>
                    <pic:cNvPicPr/>
                  </pic:nvPicPr>
                  <pic:blipFill>
                    <a:blip r:embed="rId10"/>
                    <a:stretch>
                      <a:fillRect/>
                    </a:stretch>
                  </pic:blipFill>
                  <pic:spPr>
                    <a:xfrm>
                      <a:off x="0" y="0"/>
                      <a:ext cx="2621681" cy="3019181"/>
                    </a:xfrm>
                    <a:prstGeom prst="rect">
                      <a:avLst/>
                    </a:prstGeom>
                  </pic:spPr>
                </pic:pic>
              </a:graphicData>
            </a:graphic>
          </wp:inline>
        </w:drawing>
      </w:r>
    </w:p>
    <w:p w14:paraId="01B48951" w14:textId="558EAB7C" w:rsidR="00363FD3" w:rsidRPr="00363FD3" w:rsidRDefault="00363FD3" w:rsidP="00363FD3">
      <w:pPr>
        <w:tabs>
          <w:tab w:val="left" w:pos="1896"/>
        </w:tabs>
      </w:pPr>
      <w:proofErr w:type="spellStart"/>
      <w:r w:rsidRPr="00363FD3">
        <w:t>Dùng</w:t>
      </w:r>
      <w:proofErr w:type="spellEnd"/>
      <w:r w:rsidRPr="00363FD3">
        <w:t xml:space="preserve"> </w:t>
      </w:r>
      <w:proofErr w:type="spellStart"/>
      <w:r w:rsidRPr="00363FD3">
        <w:t>để</w:t>
      </w:r>
      <w:proofErr w:type="spellEnd"/>
      <w:r w:rsidRPr="00363FD3">
        <w:t xml:space="preserve"> </w:t>
      </w:r>
      <w:proofErr w:type="spellStart"/>
      <w:r w:rsidRPr="00363FD3">
        <w:t>làm</w:t>
      </w:r>
      <w:proofErr w:type="spellEnd"/>
      <w:r w:rsidRPr="00363FD3">
        <w:t xml:space="preserve"> </w:t>
      </w:r>
      <w:proofErr w:type="spellStart"/>
      <w:r w:rsidRPr="00363FD3">
        <w:t>gì</w:t>
      </w:r>
      <w:proofErr w:type="spellEnd"/>
      <w:r w:rsidRPr="00363FD3">
        <w:t xml:space="preserve">: </w:t>
      </w:r>
      <w:proofErr w:type="spellStart"/>
      <w:r w:rsidRPr="00363FD3">
        <w:t>Thể</w:t>
      </w:r>
      <w:proofErr w:type="spellEnd"/>
      <w:r w:rsidRPr="00363FD3">
        <w:t xml:space="preserve"> </w:t>
      </w:r>
      <w:proofErr w:type="spellStart"/>
      <w:r w:rsidRPr="00363FD3">
        <w:t>hiện</w:t>
      </w:r>
      <w:proofErr w:type="spellEnd"/>
      <w:r w:rsidRPr="00363FD3">
        <w:t xml:space="preserve"> </w:t>
      </w:r>
      <w:proofErr w:type="spellStart"/>
      <w:r w:rsidRPr="00363FD3">
        <w:t>tỷ</w:t>
      </w:r>
      <w:proofErr w:type="spellEnd"/>
      <w:r w:rsidRPr="00363FD3">
        <w:t xml:space="preserve"> </w:t>
      </w:r>
      <w:proofErr w:type="spellStart"/>
      <w:r w:rsidRPr="00363FD3">
        <w:t>lệ</w:t>
      </w:r>
      <w:proofErr w:type="spellEnd"/>
      <w:r w:rsidRPr="00363FD3">
        <w:t xml:space="preserve"> </w:t>
      </w:r>
      <w:proofErr w:type="spellStart"/>
      <w:r w:rsidRPr="00363FD3">
        <w:t>phần</w:t>
      </w:r>
      <w:proofErr w:type="spellEnd"/>
      <w:r w:rsidRPr="00363FD3">
        <w:t xml:space="preserve"> </w:t>
      </w:r>
      <w:proofErr w:type="spellStart"/>
      <w:r w:rsidRPr="00363FD3">
        <w:t>trăm</w:t>
      </w:r>
      <w:proofErr w:type="spellEnd"/>
      <w:r w:rsidRPr="00363FD3">
        <w:t xml:space="preserve"> </w:t>
      </w:r>
      <w:proofErr w:type="spellStart"/>
      <w:r w:rsidRPr="00363FD3">
        <w:t>giữa</w:t>
      </w:r>
      <w:proofErr w:type="spellEnd"/>
      <w:r w:rsidRPr="00363FD3">
        <w:t xml:space="preserve"> </w:t>
      </w:r>
      <w:proofErr w:type="spellStart"/>
      <w:r w:rsidRPr="00363FD3">
        <w:t>các</w:t>
      </w:r>
      <w:proofErr w:type="spellEnd"/>
      <w:r w:rsidRPr="00363FD3">
        <w:t xml:space="preserve"> </w:t>
      </w:r>
      <w:proofErr w:type="spellStart"/>
      <w:r w:rsidRPr="00363FD3">
        <w:t>phần</w:t>
      </w:r>
      <w:proofErr w:type="spellEnd"/>
      <w:r w:rsidRPr="00363FD3">
        <w:t xml:space="preserve"> </w:t>
      </w:r>
      <w:proofErr w:type="spellStart"/>
      <w:r w:rsidRPr="00363FD3">
        <w:t>trong</w:t>
      </w:r>
      <w:proofErr w:type="spellEnd"/>
      <w:r w:rsidRPr="00363FD3">
        <w:t xml:space="preserve"> </w:t>
      </w:r>
      <w:proofErr w:type="spellStart"/>
      <w:r w:rsidRPr="00363FD3">
        <w:t>một</w:t>
      </w:r>
      <w:proofErr w:type="spellEnd"/>
      <w:r w:rsidRPr="00363FD3">
        <w:t xml:space="preserve"> </w:t>
      </w:r>
      <w:proofErr w:type="spellStart"/>
      <w:r w:rsidRPr="00363FD3">
        <w:t>tổng</w:t>
      </w:r>
      <w:proofErr w:type="spellEnd"/>
      <w:r w:rsidRPr="00363FD3">
        <w:t xml:space="preserve"> </w:t>
      </w:r>
      <w:proofErr w:type="spellStart"/>
      <w:r w:rsidRPr="00363FD3">
        <w:t>thể</w:t>
      </w:r>
      <w:proofErr w:type="spellEnd"/>
      <w:r w:rsidRPr="00363FD3">
        <w:t>.</w:t>
      </w:r>
      <w:r w:rsidRPr="00363FD3">
        <w:br/>
        <w:t xml:space="preserve">Khi </w:t>
      </w:r>
      <w:proofErr w:type="spellStart"/>
      <w:r w:rsidRPr="00363FD3">
        <w:t>nào</w:t>
      </w:r>
      <w:proofErr w:type="spellEnd"/>
      <w:r w:rsidRPr="00363FD3">
        <w:t xml:space="preserve"> </w:t>
      </w:r>
      <w:proofErr w:type="spellStart"/>
      <w:r w:rsidRPr="00363FD3">
        <w:t>dùng</w:t>
      </w:r>
      <w:proofErr w:type="spellEnd"/>
      <w:r w:rsidRPr="00363FD3">
        <w:t xml:space="preserve">: Khi </w:t>
      </w:r>
      <w:proofErr w:type="spellStart"/>
      <w:r w:rsidRPr="00363FD3">
        <w:t>bạn</w:t>
      </w:r>
      <w:proofErr w:type="spellEnd"/>
      <w:r w:rsidRPr="00363FD3">
        <w:t xml:space="preserve"> </w:t>
      </w:r>
      <w:proofErr w:type="spellStart"/>
      <w:r w:rsidRPr="00363FD3">
        <w:t>có</w:t>
      </w:r>
      <w:proofErr w:type="spellEnd"/>
      <w:r w:rsidRPr="00363FD3">
        <w:t xml:space="preserve"> </w:t>
      </w:r>
      <w:proofErr w:type="spellStart"/>
      <w:r w:rsidRPr="00363FD3">
        <w:t>một</w:t>
      </w:r>
      <w:proofErr w:type="spellEnd"/>
      <w:r w:rsidRPr="00363FD3">
        <w:t xml:space="preserve"> </w:t>
      </w:r>
      <w:proofErr w:type="spellStart"/>
      <w:r w:rsidRPr="00363FD3">
        <w:t>biến</w:t>
      </w:r>
      <w:proofErr w:type="spellEnd"/>
      <w:r w:rsidRPr="00363FD3">
        <w:t xml:space="preserve"> </w:t>
      </w:r>
      <w:proofErr w:type="spellStart"/>
      <w:r w:rsidRPr="00363FD3">
        <w:t>phân</w:t>
      </w:r>
      <w:proofErr w:type="spellEnd"/>
      <w:r w:rsidRPr="00363FD3">
        <w:t xml:space="preserve"> </w:t>
      </w:r>
      <w:proofErr w:type="spellStart"/>
      <w:r w:rsidRPr="00363FD3">
        <w:t>loại</w:t>
      </w:r>
      <w:proofErr w:type="spellEnd"/>
      <w:r w:rsidRPr="00363FD3">
        <w:t xml:space="preserve"> </w:t>
      </w:r>
      <w:proofErr w:type="spellStart"/>
      <w:r w:rsidRPr="00363FD3">
        <w:t>thể</w:t>
      </w:r>
      <w:proofErr w:type="spellEnd"/>
      <w:r w:rsidRPr="00363FD3">
        <w:t xml:space="preserve"> </w:t>
      </w:r>
      <w:proofErr w:type="spellStart"/>
      <w:r w:rsidRPr="00363FD3">
        <w:t>hiện</w:t>
      </w:r>
      <w:proofErr w:type="spellEnd"/>
      <w:r w:rsidRPr="00363FD3">
        <w:t xml:space="preserve"> </w:t>
      </w:r>
      <w:proofErr w:type="spellStart"/>
      <w:r w:rsidRPr="00363FD3">
        <w:t>phân</w:t>
      </w:r>
      <w:proofErr w:type="spellEnd"/>
      <w:r w:rsidRPr="00363FD3">
        <w:t xml:space="preserve"> </w:t>
      </w:r>
      <w:proofErr w:type="spellStart"/>
      <w:r w:rsidRPr="00363FD3">
        <w:t>bổ</w:t>
      </w:r>
      <w:proofErr w:type="spellEnd"/>
      <w:r w:rsidRPr="00363FD3">
        <w:t xml:space="preserve"> </w:t>
      </w:r>
      <w:proofErr w:type="spellStart"/>
      <w:r w:rsidRPr="00363FD3">
        <w:t>danh</w:t>
      </w:r>
      <w:proofErr w:type="spellEnd"/>
      <w:r w:rsidRPr="00363FD3">
        <w:t xml:space="preserve"> </w:t>
      </w:r>
      <w:proofErr w:type="spellStart"/>
      <w:r w:rsidRPr="00363FD3">
        <w:t>mục</w:t>
      </w:r>
      <w:proofErr w:type="spellEnd"/>
      <w:r w:rsidRPr="00363FD3">
        <w:t xml:space="preserve"> </w:t>
      </w:r>
      <w:proofErr w:type="spellStart"/>
      <w:r w:rsidRPr="00363FD3">
        <w:t>đầu</w:t>
      </w:r>
      <w:proofErr w:type="spellEnd"/>
      <w:r w:rsidRPr="00363FD3">
        <w:t xml:space="preserve"> </w:t>
      </w:r>
      <w:proofErr w:type="spellStart"/>
      <w:r w:rsidRPr="00363FD3">
        <w:t>tư</w:t>
      </w:r>
      <w:proofErr w:type="spellEnd"/>
      <w:r w:rsidRPr="00363FD3">
        <w:t>.</w:t>
      </w:r>
      <w:r w:rsidRPr="00363FD3">
        <w:br/>
      </w:r>
    </w:p>
    <w:p w14:paraId="06049683" w14:textId="77777777" w:rsidR="00363FD3" w:rsidRDefault="00363FD3" w:rsidP="00363FD3">
      <w:pPr>
        <w:tabs>
          <w:tab w:val="left" w:pos="1896"/>
        </w:tabs>
        <w:rPr>
          <w:b/>
          <w:bCs/>
          <w:lang w:val="vi-VN"/>
        </w:rPr>
      </w:pPr>
      <w:r w:rsidRPr="00363FD3">
        <w:rPr>
          <w:b/>
          <w:bCs/>
        </w:rPr>
        <w:t xml:space="preserve">6. Box Plot – </w:t>
      </w:r>
      <w:proofErr w:type="spellStart"/>
      <w:r w:rsidRPr="00363FD3">
        <w:rPr>
          <w:b/>
          <w:bCs/>
        </w:rPr>
        <w:t>Biểu</w:t>
      </w:r>
      <w:proofErr w:type="spellEnd"/>
      <w:r w:rsidRPr="00363FD3">
        <w:rPr>
          <w:b/>
          <w:bCs/>
        </w:rPr>
        <w:t xml:space="preserve"> </w:t>
      </w:r>
      <w:proofErr w:type="spellStart"/>
      <w:r w:rsidRPr="00363FD3">
        <w:rPr>
          <w:b/>
          <w:bCs/>
        </w:rPr>
        <w:t>đồ</w:t>
      </w:r>
      <w:proofErr w:type="spellEnd"/>
      <w:r w:rsidRPr="00363FD3">
        <w:rPr>
          <w:b/>
          <w:bCs/>
        </w:rPr>
        <w:t xml:space="preserve"> </w:t>
      </w:r>
      <w:proofErr w:type="spellStart"/>
      <w:r w:rsidRPr="00363FD3">
        <w:rPr>
          <w:b/>
          <w:bCs/>
        </w:rPr>
        <w:t>hộp</w:t>
      </w:r>
      <w:proofErr w:type="spellEnd"/>
    </w:p>
    <w:p w14:paraId="5AF3BCFB" w14:textId="66DB1744" w:rsidR="005B53B9" w:rsidRPr="005B53B9" w:rsidRDefault="005B53B9" w:rsidP="00FB286E">
      <w:pPr>
        <w:tabs>
          <w:tab w:val="left" w:pos="1896"/>
        </w:tabs>
        <w:jc w:val="center"/>
        <w:rPr>
          <w:b/>
          <w:bCs/>
          <w:lang w:val="vi-VN"/>
        </w:rPr>
      </w:pPr>
      <w:r w:rsidRPr="005B53B9">
        <w:rPr>
          <w:b/>
          <w:bCs/>
          <w:lang w:val="vi-VN"/>
        </w:rPr>
        <w:drawing>
          <wp:inline distT="0" distB="0" distL="0" distR="0" wp14:anchorId="7E187E57" wp14:editId="752048EB">
            <wp:extent cx="2677378" cy="2750820"/>
            <wp:effectExtent l="0" t="0" r="8890" b="0"/>
            <wp:docPr id="205768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68475" name=""/>
                    <pic:cNvPicPr/>
                  </pic:nvPicPr>
                  <pic:blipFill>
                    <a:blip r:embed="rId11"/>
                    <a:stretch>
                      <a:fillRect/>
                    </a:stretch>
                  </pic:blipFill>
                  <pic:spPr>
                    <a:xfrm>
                      <a:off x="0" y="0"/>
                      <a:ext cx="2699087" cy="2773124"/>
                    </a:xfrm>
                    <a:prstGeom prst="rect">
                      <a:avLst/>
                    </a:prstGeom>
                  </pic:spPr>
                </pic:pic>
              </a:graphicData>
            </a:graphic>
          </wp:inline>
        </w:drawing>
      </w:r>
    </w:p>
    <w:p w14:paraId="52C4F289" w14:textId="77777777" w:rsidR="005B53B9" w:rsidRPr="00363FD3" w:rsidRDefault="005B53B9" w:rsidP="00363FD3">
      <w:pPr>
        <w:tabs>
          <w:tab w:val="left" w:pos="1896"/>
        </w:tabs>
        <w:rPr>
          <w:b/>
          <w:bCs/>
          <w:lang w:val="vi-VN"/>
        </w:rPr>
      </w:pPr>
    </w:p>
    <w:p w14:paraId="790EC7E7" w14:textId="5D559B5F" w:rsidR="00363FD3" w:rsidRPr="00363FD3" w:rsidRDefault="00363FD3" w:rsidP="00363FD3">
      <w:pPr>
        <w:tabs>
          <w:tab w:val="left" w:pos="1896"/>
        </w:tabs>
      </w:pPr>
      <w:proofErr w:type="spellStart"/>
      <w:r w:rsidRPr="00363FD3">
        <w:t>Dùng</w:t>
      </w:r>
      <w:proofErr w:type="spellEnd"/>
      <w:r w:rsidRPr="00363FD3">
        <w:t xml:space="preserve"> </w:t>
      </w:r>
      <w:proofErr w:type="spellStart"/>
      <w:r w:rsidRPr="00363FD3">
        <w:t>để</w:t>
      </w:r>
      <w:proofErr w:type="spellEnd"/>
      <w:r w:rsidRPr="00363FD3">
        <w:t xml:space="preserve"> </w:t>
      </w:r>
      <w:proofErr w:type="spellStart"/>
      <w:r w:rsidRPr="00363FD3">
        <w:t>làm</w:t>
      </w:r>
      <w:proofErr w:type="spellEnd"/>
      <w:r w:rsidRPr="00363FD3">
        <w:t xml:space="preserve"> </w:t>
      </w:r>
      <w:proofErr w:type="spellStart"/>
      <w:r w:rsidRPr="00363FD3">
        <w:t>gì</w:t>
      </w:r>
      <w:proofErr w:type="spellEnd"/>
      <w:r w:rsidRPr="00363FD3">
        <w:t xml:space="preserve">: </w:t>
      </w:r>
      <w:proofErr w:type="spellStart"/>
      <w:r w:rsidRPr="00363FD3">
        <w:t>Thể</w:t>
      </w:r>
      <w:proofErr w:type="spellEnd"/>
      <w:r w:rsidRPr="00363FD3">
        <w:t xml:space="preserve"> </w:t>
      </w:r>
      <w:proofErr w:type="spellStart"/>
      <w:r w:rsidRPr="00363FD3">
        <w:t>hiện</w:t>
      </w:r>
      <w:proofErr w:type="spellEnd"/>
      <w:r w:rsidRPr="00363FD3">
        <w:t xml:space="preserve"> </w:t>
      </w:r>
      <w:proofErr w:type="spellStart"/>
      <w:r w:rsidRPr="00363FD3">
        <w:t>phân</w:t>
      </w:r>
      <w:proofErr w:type="spellEnd"/>
      <w:r w:rsidRPr="00363FD3">
        <w:t xml:space="preserve"> </w:t>
      </w:r>
      <w:proofErr w:type="spellStart"/>
      <w:r w:rsidRPr="00363FD3">
        <w:t>phối</w:t>
      </w:r>
      <w:proofErr w:type="spellEnd"/>
      <w:r w:rsidRPr="00363FD3">
        <w:t xml:space="preserve">, </w:t>
      </w:r>
      <w:proofErr w:type="spellStart"/>
      <w:r w:rsidRPr="00363FD3">
        <w:t>trung</w:t>
      </w:r>
      <w:proofErr w:type="spellEnd"/>
      <w:r w:rsidRPr="00363FD3">
        <w:t xml:space="preserve"> </w:t>
      </w:r>
      <w:proofErr w:type="spellStart"/>
      <w:r w:rsidRPr="00363FD3">
        <w:t>vị</w:t>
      </w:r>
      <w:proofErr w:type="spellEnd"/>
      <w:r w:rsidRPr="00363FD3">
        <w:t xml:space="preserve"> </w:t>
      </w:r>
      <w:proofErr w:type="spellStart"/>
      <w:r w:rsidRPr="00363FD3">
        <w:t>và</w:t>
      </w:r>
      <w:proofErr w:type="spellEnd"/>
      <w:r w:rsidRPr="00363FD3">
        <w:t xml:space="preserve"> </w:t>
      </w:r>
      <w:proofErr w:type="spellStart"/>
      <w:r w:rsidRPr="00363FD3">
        <w:t>phát</w:t>
      </w:r>
      <w:proofErr w:type="spellEnd"/>
      <w:r w:rsidRPr="00363FD3">
        <w:t xml:space="preserve"> </w:t>
      </w:r>
      <w:proofErr w:type="spellStart"/>
      <w:r w:rsidRPr="00363FD3">
        <w:t>hiện</w:t>
      </w:r>
      <w:proofErr w:type="spellEnd"/>
      <w:r w:rsidRPr="00363FD3">
        <w:t xml:space="preserve"> </w:t>
      </w:r>
      <w:proofErr w:type="spellStart"/>
      <w:r w:rsidRPr="00363FD3">
        <w:t>giá</w:t>
      </w:r>
      <w:proofErr w:type="spellEnd"/>
      <w:r w:rsidRPr="00363FD3">
        <w:t xml:space="preserve"> </w:t>
      </w:r>
      <w:proofErr w:type="spellStart"/>
      <w:r w:rsidRPr="00363FD3">
        <w:t>trị</w:t>
      </w:r>
      <w:proofErr w:type="spellEnd"/>
      <w:r w:rsidRPr="00363FD3">
        <w:t xml:space="preserve"> </w:t>
      </w:r>
      <w:proofErr w:type="spellStart"/>
      <w:r w:rsidRPr="00363FD3">
        <w:t>ngoại</w:t>
      </w:r>
      <w:proofErr w:type="spellEnd"/>
      <w:r w:rsidRPr="00363FD3">
        <w:t xml:space="preserve"> lai.</w:t>
      </w:r>
      <w:r w:rsidRPr="00363FD3">
        <w:br/>
        <w:t xml:space="preserve">Khi </w:t>
      </w:r>
      <w:proofErr w:type="spellStart"/>
      <w:r w:rsidRPr="00363FD3">
        <w:t>nào</w:t>
      </w:r>
      <w:proofErr w:type="spellEnd"/>
      <w:r w:rsidRPr="00363FD3">
        <w:t xml:space="preserve"> </w:t>
      </w:r>
      <w:proofErr w:type="spellStart"/>
      <w:r w:rsidRPr="00363FD3">
        <w:t>dùng</w:t>
      </w:r>
      <w:proofErr w:type="spellEnd"/>
      <w:r w:rsidRPr="00363FD3">
        <w:t xml:space="preserve">: Khi </w:t>
      </w:r>
      <w:proofErr w:type="spellStart"/>
      <w:r w:rsidRPr="00363FD3">
        <w:t>cần</w:t>
      </w:r>
      <w:proofErr w:type="spellEnd"/>
      <w:r w:rsidRPr="00363FD3">
        <w:t xml:space="preserve"> </w:t>
      </w:r>
      <w:proofErr w:type="spellStart"/>
      <w:r w:rsidRPr="00363FD3">
        <w:t>mô</w:t>
      </w:r>
      <w:proofErr w:type="spellEnd"/>
      <w:r w:rsidRPr="00363FD3">
        <w:t xml:space="preserve"> </w:t>
      </w:r>
      <w:proofErr w:type="spellStart"/>
      <w:r w:rsidRPr="00363FD3">
        <w:t>tả</w:t>
      </w:r>
      <w:proofErr w:type="spellEnd"/>
      <w:r w:rsidRPr="00363FD3">
        <w:t xml:space="preserve"> </w:t>
      </w:r>
      <w:proofErr w:type="spellStart"/>
      <w:r w:rsidRPr="00363FD3">
        <w:t>đặc</w:t>
      </w:r>
      <w:proofErr w:type="spellEnd"/>
      <w:r w:rsidRPr="00363FD3">
        <w:t xml:space="preserve"> </w:t>
      </w:r>
      <w:proofErr w:type="spellStart"/>
      <w:r w:rsidRPr="00363FD3">
        <w:t>trưng</w:t>
      </w:r>
      <w:proofErr w:type="spellEnd"/>
      <w:r w:rsidRPr="00363FD3">
        <w:t xml:space="preserve"> </w:t>
      </w:r>
      <w:proofErr w:type="spellStart"/>
      <w:r w:rsidRPr="00363FD3">
        <w:t>phân</w:t>
      </w:r>
      <w:proofErr w:type="spellEnd"/>
      <w:r w:rsidRPr="00363FD3">
        <w:t xml:space="preserve"> </w:t>
      </w:r>
      <w:proofErr w:type="spellStart"/>
      <w:r w:rsidRPr="00363FD3">
        <w:t>phối</w:t>
      </w:r>
      <w:proofErr w:type="spellEnd"/>
      <w:r w:rsidRPr="00363FD3">
        <w:t xml:space="preserve"> </w:t>
      </w:r>
      <w:proofErr w:type="spellStart"/>
      <w:r w:rsidRPr="00363FD3">
        <w:t>của</w:t>
      </w:r>
      <w:proofErr w:type="spellEnd"/>
      <w:r w:rsidRPr="00363FD3">
        <w:t xml:space="preserve"> </w:t>
      </w:r>
      <w:proofErr w:type="spellStart"/>
      <w:r w:rsidRPr="00363FD3">
        <w:t>biến</w:t>
      </w:r>
      <w:proofErr w:type="spellEnd"/>
      <w:r w:rsidRPr="00363FD3">
        <w:t xml:space="preserve"> </w:t>
      </w:r>
      <w:proofErr w:type="spellStart"/>
      <w:r w:rsidRPr="00363FD3">
        <w:t>liên</w:t>
      </w:r>
      <w:proofErr w:type="spellEnd"/>
      <w:r w:rsidRPr="00363FD3">
        <w:t xml:space="preserve"> </w:t>
      </w:r>
      <w:proofErr w:type="spellStart"/>
      <w:r w:rsidRPr="00363FD3">
        <w:t>tục</w:t>
      </w:r>
      <w:proofErr w:type="spellEnd"/>
      <w:r w:rsidRPr="00363FD3">
        <w:t xml:space="preserve"> </w:t>
      </w:r>
      <w:proofErr w:type="spellStart"/>
      <w:r w:rsidRPr="00363FD3">
        <w:t>như</w:t>
      </w:r>
      <w:proofErr w:type="spellEnd"/>
      <w:r w:rsidRPr="00363FD3">
        <w:t xml:space="preserve"> </w:t>
      </w:r>
      <w:proofErr w:type="spellStart"/>
      <w:r w:rsidRPr="00363FD3">
        <w:t>phần</w:t>
      </w:r>
      <w:proofErr w:type="spellEnd"/>
      <w:r w:rsidRPr="00363FD3">
        <w:t xml:space="preserve"> </w:t>
      </w:r>
      <w:proofErr w:type="spellStart"/>
      <w:r w:rsidRPr="00363FD3">
        <w:t>trăm</w:t>
      </w:r>
      <w:proofErr w:type="spellEnd"/>
      <w:r w:rsidRPr="00363FD3">
        <w:t xml:space="preserve"> </w:t>
      </w:r>
      <w:proofErr w:type="spellStart"/>
      <w:r w:rsidRPr="00363FD3">
        <w:t>thay</w:t>
      </w:r>
      <w:proofErr w:type="spellEnd"/>
      <w:r w:rsidRPr="00363FD3">
        <w:t xml:space="preserve"> </w:t>
      </w:r>
      <w:proofErr w:type="spellStart"/>
      <w:r w:rsidRPr="00363FD3">
        <w:t>đổi</w:t>
      </w:r>
      <w:proofErr w:type="spellEnd"/>
      <w:r w:rsidRPr="00363FD3">
        <w:t xml:space="preserve"> </w:t>
      </w:r>
      <w:proofErr w:type="spellStart"/>
      <w:r w:rsidRPr="00363FD3">
        <w:t>giá</w:t>
      </w:r>
      <w:proofErr w:type="spellEnd"/>
      <w:r w:rsidRPr="00363FD3">
        <w:t xml:space="preserve"> </w:t>
      </w:r>
      <w:proofErr w:type="spellStart"/>
      <w:r w:rsidRPr="00363FD3">
        <w:t>mỗi</w:t>
      </w:r>
      <w:proofErr w:type="spellEnd"/>
      <w:r w:rsidRPr="00363FD3">
        <w:t xml:space="preserve"> </w:t>
      </w:r>
      <w:proofErr w:type="spellStart"/>
      <w:r w:rsidRPr="00363FD3">
        <w:t>ngày</w:t>
      </w:r>
      <w:proofErr w:type="spellEnd"/>
      <w:r w:rsidRPr="00363FD3">
        <w:t>.</w:t>
      </w:r>
      <w:r w:rsidRPr="00363FD3">
        <w:br/>
      </w:r>
    </w:p>
    <w:p w14:paraId="4717CF1C" w14:textId="77777777" w:rsidR="00363FD3" w:rsidRDefault="00363FD3" w:rsidP="00363FD3">
      <w:pPr>
        <w:tabs>
          <w:tab w:val="left" w:pos="1896"/>
        </w:tabs>
        <w:rPr>
          <w:b/>
          <w:bCs/>
          <w:lang w:val="vi-VN"/>
        </w:rPr>
      </w:pPr>
      <w:r w:rsidRPr="00363FD3">
        <w:rPr>
          <w:b/>
          <w:bCs/>
        </w:rPr>
        <w:lastRenderedPageBreak/>
        <w:t xml:space="preserve">7. Heatmap – </w:t>
      </w:r>
      <w:proofErr w:type="spellStart"/>
      <w:r w:rsidRPr="00363FD3">
        <w:rPr>
          <w:b/>
          <w:bCs/>
        </w:rPr>
        <w:t>Biểu</w:t>
      </w:r>
      <w:proofErr w:type="spellEnd"/>
      <w:r w:rsidRPr="00363FD3">
        <w:rPr>
          <w:b/>
          <w:bCs/>
        </w:rPr>
        <w:t xml:space="preserve"> </w:t>
      </w:r>
      <w:proofErr w:type="spellStart"/>
      <w:r w:rsidRPr="00363FD3">
        <w:rPr>
          <w:b/>
          <w:bCs/>
        </w:rPr>
        <w:t>đồ</w:t>
      </w:r>
      <w:proofErr w:type="spellEnd"/>
      <w:r w:rsidRPr="00363FD3">
        <w:rPr>
          <w:b/>
          <w:bCs/>
        </w:rPr>
        <w:t xml:space="preserve"> ma </w:t>
      </w:r>
      <w:proofErr w:type="spellStart"/>
      <w:r w:rsidRPr="00363FD3">
        <w:rPr>
          <w:b/>
          <w:bCs/>
        </w:rPr>
        <w:t>trận</w:t>
      </w:r>
      <w:proofErr w:type="spellEnd"/>
      <w:r w:rsidRPr="00363FD3">
        <w:rPr>
          <w:b/>
          <w:bCs/>
        </w:rPr>
        <w:t xml:space="preserve"> </w:t>
      </w:r>
      <w:proofErr w:type="spellStart"/>
      <w:r w:rsidRPr="00363FD3">
        <w:rPr>
          <w:b/>
          <w:bCs/>
        </w:rPr>
        <w:t>nhiệt</w:t>
      </w:r>
      <w:proofErr w:type="spellEnd"/>
    </w:p>
    <w:p w14:paraId="17713F57" w14:textId="32C463FB" w:rsidR="005B53B9" w:rsidRPr="00363FD3" w:rsidRDefault="005B53B9" w:rsidP="00FB286E">
      <w:pPr>
        <w:tabs>
          <w:tab w:val="left" w:pos="1896"/>
        </w:tabs>
        <w:jc w:val="center"/>
        <w:rPr>
          <w:b/>
          <w:bCs/>
          <w:lang w:val="vi-VN"/>
        </w:rPr>
      </w:pPr>
      <w:r w:rsidRPr="005B53B9">
        <w:rPr>
          <w:b/>
          <w:bCs/>
          <w:lang w:val="vi-VN"/>
        </w:rPr>
        <w:drawing>
          <wp:inline distT="0" distB="0" distL="0" distR="0" wp14:anchorId="333C5034" wp14:editId="29C22901">
            <wp:extent cx="2797991" cy="2918460"/>
            <wp:effectExtent l="0" t="0" r="2540" b="0"/>
            <wp:docPr id="231617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17406" name=""/>
                    <pic:cNvPicPr/>
                  </pic:nvPicPr>
                  <pic:blipFill>
                    <a:blip r:embed="rId12"/>
                    <a:stretch>
                      <a:fillRect/>
                    </a:stretch>
                  </pic:blipFill>
                  <pic:spPr>
                    <a:xfrm>
                      <a:off x="0" y="0"/>
                      <a:ext cx="2808087" cy="2928990"/>
                    </a:xfrm>
                    <a:prstGeom prst="rect">
                      <a:avLst/>
                    </a:prstGeom>
                  </pic:spPr>
                </pic:pic>
              </a:graphicData>
            </a:graphic>
          </wp:inline>
        </w:drawing>
      </w:r>
    </w:p>
    <w:p w14:paraId="77714CF2" w14:textId="383677DC" w:rsidR="00363FD3" w:rsidRPr="00363FD3" w:rsidRDefault="00363FD3" w:rsidP="00363FD3">
      <w:pPr>
        <w:tabs>
          <w:tab w:val="left" w:pos="1896"/>
        </w:tabs>
      </w:pPr>
      <w:proofErr w:type="spellStart"/>
      <w:r w:rsidRPr="00363FD3">
        <w:t>Dùng</w:t>
      </w:r>
      <w:proofErr w:type="spellEnd"/>
      <w:r w:rsidRPr="00363FD3">
        <w:t xml:space="preserve"> </w:t>
      </w:r>
      <w:proofErr w:type="spellStart"/>
      <w:r w:rsidRPr="00363FD3">
        <w:t>để</w:t>
      </w:r>
      <w:proofErr w:type="spellEnd"/>
      <w:r w:rsidRPr="00363FD3">
        <w:t xml:space="preserve"> </w:t>
      </w:r>
      <w:proofErr w:type="spellStart"/>
      <w:r w:rsidRPr="00363FD3">
        <w:t>làm</w:t>
      </w:r>
      <w:proofErr w:type="spellEnd"/>
      <w:r w:rsidRPr="00363FD3">
        <w:t xml:space="preserve"> </w:t>
      </w:r>
      <w:proofErr w:type="spellStart"/>
      <w:r w:rsidRPr="00363FD3">
        <w:t>gì</w:t>
      </w:r>
      <w:proofErr w:type="spellEnd"/>
      <w:r w:rsidRPr="00363FD3">
        <w:t xml:space="preserve">: </w:t>
      </w:r>
      <w:proofErr w:type="spellStart"/>
      <w:r w:rsidRPr="00363FD3">
        <w:t>Thể</w:t>
      </w:r>
      <w:proofErr w:type="spellEnd"/>
      <w:r w:rsidRPr="00363FD3">
        <w:t xml:space="preserve"> </w:t>
      </w:r>
      <w:proofErr w:type="spellStart"/>
      <w:r w:rsidRPr="00363FD3">
        <w:t>hiện</w:t>
      </w:r>
      <w:proofErr w:type="spellEnd"/>
      <w:r w:rsidRPr="00363FD3">
        <w:t xml:space="preserve"> </w:t>
      </w:r>
      <w:proofErr w:type="spellStart"/>
      <w:r w:rsidRPr="00363FD3">
        <w:t>giá</w:t>
      </w:r>
      <w:proofErr w:type="spellEnd"/>
      <w:r w:rsidRPr="00363FD3">
        <w:t xml:space="preserve"> </w:t>
      </w:r>
      <w:proofErr w:type="spellStart"/>
      <w:r w:rsidRPr="00363FD3">
        <w:t>trị</w:t>
      </w:r>
      <w:proofErr w:type="spellEnd"/>
      <w:r w:rsidRPr="00363FD3">
        <w:t xml:space="preserve"> </w:t>
      </w:r>
      <w:proofErr w:type="spellStart"/>
      <w:r w:rsidRPr="00363FD3">
        <w:t>của</w:t>
      </w:r>
      <w:proofErr w:type="spellEnd"/>
      <w:r w:rsidRPr="00363FD3">
        <w:t xml:space="preserve"> ma </w:t>
      </w:r>
      <w:proofErr w:type="spellStart"/>
      <w:r w:rsidRPr="00363FD3">
        <w:t>trận</w:t>
      </w:r>
      <w:proofErr w:type="spellEnd"/>
      <w:r w:rsidRPr="00363FD3">
        <w:t xml:space="preserve"> (</w:t>
      </w:r>
      <w:proofErr w:type="spellStart"/>
      <w:r w:rsidRPr="00363FD3">
        <w:t>như</w:t>
      </w:r>
      <w:proofErr w:type="spellEnd"/>
      <w:r w:rsidRPr="00363FD3">
        <w:t xml:space="preserve"> </w:t>
      </w:r>
      <w:proofErr w:type="spellStart"/>
      <w:r w:rsidRPr="00363FD3">
        <w:t>hệ</w:t>
      </w:r>
      <w:proofErr w:type="spellEnd"/>
      <w:r w:rsidRPr="00363FD3">
        <w:t xml:space="preserve"> </w:t>
      </w:r>
      <w:proofErr w:type="spellStart"/>
      <w:r w:rsidRPr="00363FD3">
        <w:t>số</w:t>
      </w:r>
      <w:proofErr w:type="spellEnd"/>
      <w:r w:rsidRPr="00363FD3">
        <w:t xml:space="preserve"> </w:t>
      </w:r>
      <w:proofErr w:type="spellStart"/>
      <w:r w:rsidRPr="00363FD3">
        <w:t>tương</w:t>
      </w:r>
      <w:proofErr w:type="spellEnd"/>
      <w:r w:rsidRPr="00363FD3">
        <w:t xml:space="preserve"> </w:t>
      </w:r>
      <w:proofErr w:type="spellStart"/>
      <w:r w:rsidRPr="00363FD3">
        <w:t>quan</w:t>
      </w:r>
      <w:proofErr w:type="spellEnd"/>
      <w:r w:rsidRPr="00363FD3">
        <w:t xml:space="preserve">) </w:t>
      </w:r>
      <w:proofErr w:type="spellStart"/>
      <w:r w:rsidRPr="00363FD3">
        <w:t>bằng</w:t>
      </w:r>
      <w:proofErr w:type="spellEnd"/>
      <w:r w:rsidRPr="00363FD3">
        <w:t xml:space="preserve"> </w:t>
      </w:r>
      <w:proofErr w:type="spellStart"/>
      <w:r w:rsidRPr="00363FD3">
        <w:t>màu</w:t>
      </w:r>
      <w:proofErr w:type="spellEnd"/>
      <w:r w:rsidRPr="00363FD3">
        <w:t xml:space="preserve"> </w:t>
      </w:r>
      <w:proofErr w:type="spellStart"/>
      <w:r w:rsidRPr="00363FD3">
        <w:t>sắc</w:t>
      </w:r>
      <w:proofErr w:type="spellEnd"/>
      <w:r w:rsidRPr="00363FD3">
        <w:t>.</w:t>
      </w:r>
      <w:r w:rsidRPr="00363FD3">
        <w:br/>
        <w:t xml:space="preserve">Khi </w:t>
      </w:r>
      <w:proofErr w:type="spellStart"/>
      <w:r w:rsidRPr="00363FD3">
        <w:t>nào</w:t>
      </w:r>
      <w:proofErr w:type="spellEnd"/>
      <w:r w:rsidRPr="00363FD3">
        <w:t xml:space="preserve"> </w:t>
      </w:r>
      <w:proofErr w:type="spellStart"/>
      <w:r w:rsidRPr="00363FD3">
        <w:t>dùng</w:t>
      </w:r>
      <w:proofErr w:type="spellEnd"/>
      <w:r w:rsidRPr="00363FD3">
        <w:t xml:space="preserve">: Khi </w:t>
      </w:r>
      <w:proofErr w:type="spellStart"/>
      <w:r w:rsidRPr="00363FD3">
        <w:t>bạn</w:t>
      </w:r>
      <w:proofErr w:type="spellEnd"/>
      <w:r w:rsidRPr="00363FD3">
        <w:t xml:space="preserve"> </w:t>
      </w:r>
      <w:proofErr w:type="spellStart"/>
      <w:r w:rsidRPr="00363FD3">
        <w:t>có</w:t>
      </w:r>
      <w:proofErr w:type="spellEnd"/>
      <w:r w:rsidRPr="00363FD3">
        <w:t xml:space="preserve"> </w:t>
      </w:r>
      <w:proofErr w:type="spellStart"/>
      <w:r w:rsidRPr="00363FD3">
        <w:t>nhiều</w:t>
      </w:r>
      <w:proofErr w:type="spellEnd"/>
      <w:r w:rsidRPr="00363FD3">
        <w:t xml:space="preserve"> </w:t>
      </w:r>
      <w:proofErr w:type="spellStart"/>
      <w:r w:rsidRPr="00363FD3">
        <w:t>biến</w:t>
      </w:r>
      <w:proofErr w:type="spellEnd"/>
      <w:r w:rsidRPr="00363FD3">
        <w:t xml:space="preserve"> </w:t>
      </w:r>
      <w:proofErr w:type="spellStart"/>
      <w:r w:rsidRPr="00363FD3">
        <w:t>số</w:t>
      </w:r>
      <w:proofErr w:type="spellEnd"/>
      <w:r w:rsidRPr="00363FD3">
        <w:t xml:space="preserve"> </w:t>
      </w:r>
      <w:proofErr w:type="spellStart"/>
      <w:r w:rsidRPr="00363FD3">
        <w:t>và</w:t>
      </w:r>
      <w:proofErr w:type="spellEnd"/>
      <w:r w:rsidRPr="00363FD3">
        <w:t xml:space="preserve"> </w:t>
      </w:r>
      <w:proofErr w:type="spellStart"/>
      <w:r w:rsidRPr="00363FD3">
        <w:t>muốn</w:t>
      </w:r>
      <w:proofErr w:type="spellEnd"/>
      <w:r w:rsidRPr="00363FD3">
        <w:t xml:space="preserve"> </w:t>
      </w:r>
      <w:proofErr w:type="spellStart"/>
      <w:r w:rsidRPr="00363FD3">
        <w:t>đánh</w:t>
      </w:r>
      <w:proofErr w:type="spellEnd"/>
      <w:r w:rsidRPr="00363FD3">
        <w:t xml:space="preserve"> </w:t>
      </w:r>
      <w:proofErr w:type="spellStart"/>
      <w:r w:rsidRPr="00363FD3">
        <w:t>giá</w:t>
      </w:r>
      <w:proofErr w:type="spellEnd"/>
      <w:r w:rsidRPr="00363FD3">
        <w:t xml:space="preserve"> </w:t>
      </w:r>
      <w:proofErr w:type="spellStart"/>
      <w:r w:rsidRPr="00363FD3">
        <w:t>mối</w:t>
      </w:r>
      <w:proofErr w:type="spellEnd"/>
      <w:r w:rsidRPr="00363FD3">
        <w:t xml:space="preserve"> </w:t>
      </w:r>
      <w:proofErr w:type="spellStart"/>
      <w:r w:rsidRPr="00363FD3">
        <w:t>quan</w:t>
      </w:r>
      <w:proofErr w:type="spellEnd"/>
      <w:r w:rsidRPr="00363FD3">
        <w:t xml:space="preserve"> </w:t>
      </w:r>
      <w:proofErr w:type="spellStart"/>
      <w:r w:rsidRPr="00363FD3">
        <w:t>hệ</w:t>
      </w:r>
      <w:proofErr w:type="spellEnd"/>
      <w:r w:rsidRPr="00363FD3">
        <w:t xml:space="preserve"> </w:t>
      </w:r>
      <w:proofErr w:type="spellStart"/>
      <w:r w:rsidRPr="00363FD3">
        <w:t>giữa</w:t>
      </w:r>
      <w:proofErr w:type="spellEnd"/>
      <w:r w:rsidRPr="00363FD3">
        <w:t xml:space="preserve"> </w:t>
      </w:r>
      <w:proofErr w:type="spellStart"/>
      <w:r w:rsidRPr="00363FD3">
        <w:t>chúng</w:t>
      </w:r>
      <w:proofErr w:type="spellEnd"/>
      <w:r w:rsidRPr="00363FD3">
        <w:t>.</w:t>
      </w:r>
      <w:r w:rsidRPr="00363FD3">
        <w:br/>
      </w:r>
    </w:p>
    <w:p w14:paraId="50A1CFB5" w14:textId="77777777" w:rsidR="00363FD3" w:rsidRDefault="00363FD3" w:rsidP="00363FD3">
      <w:pPr>
        <w:tabs>
          <w:tab w:val="left" w:pos="1896"/>
        </w:tabs>
        <w:rPr>
          <w:b/>
          <w:bCs/>
          <w:lang w:val="vi-VN"/>
        </w:rPr>
      </w:pPr>
      <w:r w:rsidRPr="00363FD3">
        <w:rPr>
          <w:b/>
          <w:bCs/>
        </w:rPr>
        <w:t xml:space="preserve">8. Area Chart – </w:t>
      </w:r>
      <w:proofErr w:type="spellStart"/>
      <w:r w:rsidRPr="00363FD3">
        <w:rPr>
          <w:b/>
          <w:bCs/>
        </w:rPr>
        <w:t>Biểu</w:t>
      </w:r>
      <w:proofErr w:type="spellEnd"/>
      <w:r w:rsidRPr="00363FD3">
        <w:rPr>
          <w:b/>
          <w:bCs/>
        </w:rPr>
        <w:t xml:space="preserve"> </w:t>
      </w:r>
      <w:proofErr w:type="spellStart"/>
      <w:r w:rsidRPr="00363FD3">
        <w:rPr>
          <w:b/>
          <w:bCs/>
        </w:rPr>
        <w:t>đồ</w:t>
      </w:r>
      <w:proofErr w:type="spellEnd"/>
      <w:r w:rsidRPr="00363FD3">
        <w:rPr>
          <w:b/>
          <w:bCs/>
        </w:rPr>
        <w:t xml:space="preserve"> </w:t>
      </w:r>
      <w:proofErr w:type="spellStart"/>
      <w:r w:rsidRPr="00363FD3">
        <w:rPr>
          <w:b/>
          <w:bCs/>
        </w:rPr>
        <w:t>vùng</w:t>
      </w:r>
      <w:proofErr w:type="spellEnd"/>
    </w:p>
    <w:p w14:paraId="0112D6FD" w14:textId="5EE050B3" w:rsidR="005B53B9" w:rsidRPr="00363FD3" w:rsidRDefault="005B53B9" w:rsidP="00FB286E">
      <w:pPr>
        <w:tabs>
          <w:tab w:val="left" w:pos="1896"/>
        </w:tabs>
        <w:jc w:val="center"/>
        <w:rPr>
          <w:b/>
          <w:bCs/>
          <w:lang w:val="vi-VN"/>
        </w:rPr>
      </w:pPr>
      <w:r w:rsidRPr="005B53B9">
        <w:rPr>
          <w:b/>
          <w:bCs/>
          <w:lang w:val="vi-VN"/>
        </w:rPr>
        <w:drawing>
          <wp:inline distT="0" distB="0" distL="0" distR="0" wp14:anchorId="5E84CC13" wp14:editId="41DAA5FF">
            <wp:extent cx="2784096" cy="2247900"/>
            <wp:effectExtent l="0" t="0" r="0" b="0"/>
            <wp:docPr id="69564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4241" name=""/>
                    <pic:cNvPicPr/>
                  </pic:nvPicPr>
                  <pic:blipFill>
                    <a:blip r:embed="rId13"/>
                    <a:stretch>
                      <a:fillRect/>
                    </a:stretch>
                  </pic:blipFill>
                  <pic:spPr>
                    <a:xfrm>
                      <a:off x="0" y="0"/>
                      <a:ext cx="2790739" cy="2253263"/>
                    </a:xfrm>
                    <a:prstGeom prst="rect">
                      <a:avLst/>
                    </a:prstGeom>
                  </pic:spPr>
                </pic:pic>
              </a:graphicData>
            </a:graphic>
          </wp:inline>
        </w:drawing>
      </w:r>
    </w:p>
    <w:p w14:paraId="6AAA2CE4" w14:textId="1CA0FF6D" w:rsidR="00363FD3" w:rsidRPr="00363FD3" w:rsidRDefault="00363FD3" w:rsidP="00363FD3">
      <w:pPr>
        <w:tabs>
          <w:tab w:val="left" w:pos="1896"/>
        </w:tabs>
      </w:pPr>
      <w:r w:rsidRPr="00363FD3">
        <w:rPr>
          <w:lang w:val="vi-VN"/>
        </w:rPr>
        <w:t>Dùng để làm gì: Giống biểu đồ đường, nhưng nhấn mạnh phần tích lũy hoặc tổng cộng bằng cách tô màu dưới đường.</w:t>
      </w:r>
      <w:r w:rsidRPr="00363FD3">
        <w:rPr>
          <w:lang w:val="vi-VN"/>
        </w:rPr>
        <w:br/>
      </w:r>
      <w:r w:rsidRPr="00363FD3">
        <w:t xml:space="preserve">Khi </w:t>
      </w:r>
      <w:proofErr w:type="spellStart"/>
      <w:r w:rsidRPr="00363FD3">
        <w:t>nào</w:t>
      </w:r>
      <w:proofErr w:type="spellEnd"/>
      <w:r w:rsidRPr="00363FD3">
        <w:t xml:space="preserve"> </w:t>
      </w:r>
      <w:proofErr w:type="spellStart"/>
      <w:r w:rsidRPr="00363FD3">
        <w:t>dùng</w:t>
      </w:r>
      <w:proofErr w:type="spellEnd"/>
      <w:r w:rsidRPr="00363FD3">
        <w:t xml:space="preserve">: Khi </w:t>
      </w:r>
      <w:proofErr w:type="spellStart"/>
      <w:r w:rsidRPr="00363FD3">
        <w:t>cần</w:t>
      </w:r>
      <w:proofErr w:type="spellEnd"/>
      <w:r w:rsidRPr="00363FD3">
        <w:t xml:space="preserve"> </w:t>
      </w:r>
      <w:proofErr w:type="spellStart"/>
      <w:r w:rsidRPr="00363FD3">
        <w:t>thể</w:t>
      </w:r>
      <w:proofErr w:type="spellEnd"/>
      <w:r w:rsidRPr="00363FD3">
        <w:t xml:space="preserve"> </w:t>
      </w:r>
      <w:proofErr w:type="spellStart"/>
      <w:r w:rsidRPr="00363FD3">
        <w:t>hiện</w:t>
      </w:r>
      <w:proofErr w:type="spellEnd"/>
      <w:r w:rsidRPr="00363FD3">
        <w:t xml:space="preserve"> xu </w:t>
      </w:r>
      <w:proofErr w:type="spellStart"/>
      <w:r w:rsidRPr="00363FD3">
        <w:t>hướng</w:t>
      </w:r>
      <w:proofErr w:type="spellEnd"/>
      <w:r w:rsidRPr="00363FD3">
        <w:t xml:space="preserve"> </w:t>
      </w:r>
      <w:proofErr w:type="spellStart"/>
      <w:r w:rsidRPr="00363FD3">
        <w:t>tích</w:t>
      </w:r>
      <w:proofErr w:type="spellEnd"/>
      <w:r w:rsidRPr="00363FD3">
        <w:t xml:space="preserve"> </w:t>
      </w:r>
      <w:proofErr w:type="spellStart"/>
      <w:r w:rsidRPr="00363FD3">
        <w:t>lũy</w:t>
      </w:r>
      <w:proofErr w:type="spellEnd"/>
      <w:r w:rsidRPr="00363FD3">
        <w:t xml:space="preserve"> (</w:t>
      </w:r>
      <w:proofErr w:type="spellStart"/>
      <w:r w:rsidRPr="00363FD3">
        <w:t>ví</w:t>
      </w:r>
      <w:proofErr w:type="spellEnd"/>
      <w:r w:rsidRPr="00363FD3">
        <w:t xml:space="preserve"> </w:t>
      </w:r>
      <w:proofErr w:type="spellStart"/>
      <w:r w:rsidRPr="00363FD3">
        <w:t>dụ</w:t>
      </w:r>
      <w:proofErr w:type="spellEnd"/>
      <w:r w:rsidRPr="00363FD3">
        <w:t xml:space="preserve"> </w:t>
      </w:r>
      <w:proofErr w:type="spellStart"/>
      <w:r w:rsidRPr="00363FD3">
        <w:t>như</w:t>
      </w:r>
      <w:proofErr w:type="spellEnd"/>
      <w:r w:rsidRPr="00363FD3">
        <w:t xml:space="preserve"> </w:t>
      </w:r>
      <w:proofErr w:type="spellStart"/>
      <w:r w:rsidRPr="00363FD3">
        <w:t>lãi</w:t>
      </w:r>
      <w:proofErr w:type="spellEnd"/>
      <w:r w:rsidRPr="00363FD3">
        <w:t xml:space="preserve"> </w:t>
      </w:r>
      <w:proofErr w:type="spellStart"/>
      <w:r w:rsidRPr="00363FD3">
        <w:t>gộp</w:t>
      </w:r>
      <w:proofErr w:type="spellEnd"/>
      <w:r w:rsidRPr="00363FD3">
        <w:t>).</w:t>
      </w:r>
      <w:r w:rsidRPr="00363FD3">
        <w:br/>
      </w:r>
    </w:p>
    <w:p w14:paraId="1D891460" w14:textId="77777777" w:rsidR="00363FD3" w:rsidRDefault="00363FD3" w:rsidP="00363FD3">
      <w:pPr>
        <w:tabs>
          <w:tab w:val="left" w:pos="1896"/>
        </w:tabs>
        <w:rPr>
          <w:b/>
          <w:bCs/>
          <w:lang w:val="vi-VN"/>
        </w:rPr>
      </w:pPr>
      <w:r w:rsidRPr="00363FD3">
        <w:rPr>
          <w:b/>
          <w:bCs/>
        </w:rPr>
        <w:t xml:space="preserve">9. Violin Plot – </w:t>
      </w:r>
      <w:proofErr w:type="spellStart"/>
      <w:r w:rsidRPr="00363FD3">
        <w:rPr>
          <w:b/>
          <w:bCs/>
        </w:rPr>
        <w:t>Biểu</w:t>
      </w:r>
      <w:proofErr w:type="spellEnd"/>
      <w:r w:rsidRPr="00363FD3">
        <w:rPr>
          <w:b/>
          <w:bCs/>
        </w:rPr>
        <w:t xml:space="preserve"> </w:t>
      </w:r>
      <w:proofErr w:type="spellStart"/>
      <w:r w:rsidRPr="00363FD3">
        <w:rPr>
          <w:b/>
          <w:bCs/>
        </w:rPr>
        <w:t>đồ</w:t>
      </w:r>
      <w:proofErr w:type="spellEnd"/>
      <w:r w:rsidRPr="00363FD3">
        <w:rPr>
          <w:b/>
          <w:bCs/>
        </w:rPr>
        <w:t xml:space="preserve"> violin</w:t>
      </w:r>
    </w:p>
    <w:p w14:paraId="138A4D03" w14:textId="4D58737D" w:rsidR="005B53B9" w:rsidRPr="00363FD3" w:rsidRDefault="005B53B9" w:rsidP="00FB286E">
      <w:pPr>
        <w:tabs>
          <w:tab w:val="left" w:pos="1896"/>
        </w:tabs>
        <w:jc w:val="center"/>
        <w:rPr>
          <w:b/>
          <w:bCs/>
          <w:lang w:val="vi-VN"/>
        </w:rPr>
      </w:pPr>
      <w:r w:rsidRPr="005B53B9">
        <w:rPr>
          <w:b/>
          <w:bCs/>
          <w:lang w:val="vi-VN"/>
        </w:rPr>
        <w:lastRenderedPageBreak/>
        <w:drawing>
          <wp:inline distT="0" distB="0" distL="0" distR="0" wp14:anchorId="555366A5" wp14:editId="44E29EB2">
            <wp:extent cx="2797693" cy="3162300"/>
            <wp:effectExtent l="0" t="0" r="3175" b="0"/>
            <wp:docPr id="74988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880321" name=""/>
                    <pic:cNvPicPr/>
                  </pic:nvPicPr>
                  <pic:blipFill>
                    <a:blip r:embed="rId14"/>
                    <a:stretch>
                      <a:fillRect/>
                    </a:stretch>
                  </pic:blipFill>
                  <pic:spPr>
                    <a:xfrm>
                      <a:off x="0" y="0"/>
                      <a:ext cx="2805127" cy="3170703"/>
                    </a:xfrm>
                    <a:prstGeom prst="rect">
                      <a:avLst/>
                    </a:prstGeom>
                  </pic:spPr>
                </pic:pic>
              </a:graphicData>
            </a:graphic>
          </wp:inline>
        </w:drawing>
      </w:r>
    </w:p>
    <w:p w14:paraId="2EDF6FC8" w14:textId="6773BD88" w:rsidR="00363FD3" w:rsidRPr="00363FD3" w:rsidRDefault="00363FD3" w:rsidP="00363FD3">
      <w:pPr>
        <w:tabs>
          <w:tab w:val="left" w:pos="1896"/>
        </w:tabs>
      </w:pPr>
      <w:proofErr w:type="spellStart"/>
      <w:r w:rsidRPr="00363FD3">
        <w:t>Dùng</w:t>
      </w:r>
      <w:proofErr w:type="spellEnd"/>
      <w:r w:rsidRPr="00363FD3">
        <w:t xml:space="preserve"> </w:t>
      </w:r>
      <w:proofErr w:type="spellStart"/>
      <w:r w:rsidRPr="00363FD3">
        <w:t>để</w:t>
      </w:r>
      <w:proofErr w:type="spellEnd"/>
      <w:r w:rsidRPr="00363FD3">
        <w:t xml:space="preserve"> </w:t>
      </w:r>
      <w:proofErr w:type="spellStart"/>
      <w:r w:rsidRPr="00363FD3">
        <w:t>làm</w:t>
      </w:r>
      <w:proofErr w:type="spellEnd"/>
      <w:r w:rsidRPr="00363FD3">
        <w:t xml:space="preserve"> </w:t>
      </w:r>
      <w:proofErr w:type="spellStart"/>
      <w:r w:rsidRPr="00363FD3">
        <w:t>gì</w:t>
      </w:r>
      <w:proofErr w:type="spellEnd"/>
      <w:r w:rsidRPr="00363FD3">
        <w:t xml:space="preserve">: </w:t>
      </w:r>
      <w:proofErr w:type="spellStart"/>
      <w:r w:rsidRPr="00363FD3">
        <w:t>Kết</w:t>
      </w:r>
      <w:proofErr w:type="spellEnd"/>
      <w:r w:rsidRPr="00363FD3">
        <w:t xml:space="preserve"> </w:t>
      </w:r>
      <w:proofErr w:type="spellStart"/>
      <w:r w:rsidRPr="00363FD3">
        <w:t>hợp</w:t>
      </w:r>
      <w:proofErr w:type="spellEnd"/>
      <w:r w:rsidRPr="00363FD3">
        <w:t xml:space="preserve"> Boxplot </w:t>
      </w:r>
      <w:proofErr w:type="spellStart"/>
      <w:r w:rsidRPr="00363FD3">
        <w:t>với</w:t>
      </w:r>
      <w:proofErr w:type="spellEnd"/>
      <w:r w:rsidRPr="00363FD3">
        <w:t xml:space="preserve"> </w:t>
      </w:r>
      <w:proofErr w:type="spellStart"/>
      <w:r w:rsidRPr="00363FD3">
        <w:t>mật</w:t>
      </w:r>
      <w:proofErr w:type="spellEnd"/>
      <w:r w:rsidRPr="00363FD3">
        <w:t xml:space="preserve"> </w:t>
      </w:r>
      <w:proofErr w:type="spellStart"/>
      <w:r w:rsidRPr="00363FD3">
        <w:t>độ</w:t>
      </w:r>
      <w:proofErr w:type="spellEnd"/>
      <w:r w:rsidRPr="00363FD3">
        <w:t xml:space="preserve"> </w:t>
      </w:r>
      <w:proofErr w:type="spellStart"/>
      <w:r w:rsidRPr="00363FD3">
        <w:t>phân</w:t>
      </w:r>
      <w:proofErr w:type="spellEnd"/>
      <w:r w:rsidRPr="00363FD3">
        <w:t xml:space="preserve"> </w:t>
      </w:r>
      <w:proofErr w:type="spellStart"/>
      <w:r w:rsidRPr="00363FD3">
        <w:t>phối</w:t>
      </w:r>
      <w:proofErr w:type="spellEnd"/>
      <w:r w:rsidRPr="00363FD3">
        <w:t xml:space="preserve"> </w:t>
      </w:r>
      <w:proofErr w:type="spellStart"/>
      <w:r w:rsidRPr="00363FD3">
        <w:t>để</w:t>
      </w:r>
      <w:proofErr w:type="spellEnd"/>
      <w:r w:rsidRPr="00363FD3">
        <w:t xml:space="preserve"> </w:t>
      </w:r>
      <w:proofErr w:type="spellStart"/>
      <w:r w:rsidRPr="00363FD3">
        <w:t>thể</w:t>
      </w:r>
      <w:proofErr w:type="spellEnd"/>
      <w:r w:rsidRPr="00363FD3">
        <w:t xml:space="preserve"> </w:t>
      </w:r>
      <w:proofErr w:type="spellStart"/>
      <w:r w:rsidRPr="00363FD3">
        <w:t>hiện</w:t>
      </w:r>
      <w:proofErr w:type="spellEnd"/>
      <w:r w:rsidRPr="00363FD3">
        <w:t xml:space="preserve"> </w:t>
      </w:r>
      <w:proofErr w:type="spellStart"/>
      <w:r w:rsidRPr="00363FD3">
        <w:t>rõ</w:t>
      </w:r>
      <w:proofErr w:type="spellEnd"/>
      <w:r w:rsidRPr="00363FD3">
        <w:t xml:space="preserve"> </w:t>
      </w:r>
      <w:proofErr w:type="spellStart"/>
      <w:r w:rsidRPr="00363FD3">
        <w:t>hơn</w:t>
      </w:r>
      <w:proofErr w:type="spellEnd"/>
      <w:r w:rsidRPr="00363FD3">
        <w:t xml:space="preserve"> </w:t>
      </w:r>
      <w:proofErr w:type="spellStart"/>
      <w:r w:rsidRPr="00363FD3">
        <w:t>hình</w:t>
      </w:r>
      <w:proofErr w:type="spellEnd"/>
      <w:r w:rsidRPr="00363FD3">
        <w:t xml:space="preserve"> </w:t>
      </w:r>
      <w:proofErr w:type="spellStart"/>
      <w:r w:rsidRPr="00363FD3">
        <w:t>dạng</w:t>
      </w:r>
      <w:proofErr w:type="spellEnd"/>
      <w:r w:rsidRPr="00363FD3">
        <w:t xml:space="preserve"> </w:t>
      </w:r>
      <w:proofErr w:type="spellStart"/>
      <w:r w:rsidRPr="00363FD3">
        <w:t>phân</w:t>
      </w:r>
      <w:proofErr w:type="spellEnd"/>
      <w:r w:rsidRPr="00363FD3">
        <w:t xml:space="preserve"> </w:t>
      </w:r>
      <w:proofErr w:type="spellStart"/>
      <w:r w:rsidRPr="00363FD3">
        <w:t>phối</w:t>
      </w:r>
      <w:proofErr w:type="spellEnd"/>
      <w:r w:rsidRPr="00363FD3">
        <w:t xml:space="preserve"> </w:t>
      </w:r>
      <w:proofErr w:type="spellStart"/>
      <w:r w:rsidRPr="00363FD3">
        <w:t>dữ</w:t>
      </w:r>
      <w:proofErr w:type="spellEnd"/>
      <w:r w:rsidRPr="00363FD3">
        <w:t xml:space="preserve"> </w:t>
      </w:r>
      <w:proofErr w:type="spellStart"/>
      <w:r w:rsidRPr="00363FD3">
        <w:t>liệu</w:t>
      </w:r>
      <w:proofErr w:type="spellEnd"/>
      <w:r w:rsidRPr="00363FD3">
        <w:t>.</w:t>
      </w:r>
      <w:r w:rsidRPr="00363FD3">
        <w:br/>
        <w:t xml:space="preserve">Khi </w:t>
      </w:r>
      <w:proofErr w:type="spellStart"/>
      <w:r w:rsidRPr="00363FD3">
        <w:t>nào</w:t>
      </w:r>
      <w:proofErr w:type="spellEnd"/>
      <w:r w:rsidRPr="00363FD3">
        <w:t xml:space="preserve"> </w:t>
      </w:r>
      <w:proofErr w:type="spellStart"/>
      <w:r w:rsidRPr="00363FD3">
        <w:t>dùng</w:t>
      </w:r>
      <w:proofErr w:type="spellEnd"/>
      <w:r w:rsidRPr="00363FD3">
        <w:t xml:space="preserve">: Khi </w:t>
      </w:r>
      <w:proofErr w:type="spellStart"/>
      <w:r w:rsidRPr="00363FD3">
        <w:t>muốn</w:t>
      </w:r>
      <w:proofErr w:type="spellEnd"/>
      <w:r w:rsidRPr="00363FD3">
        <w:t xml:space="preserve"> so </w:t>
      </w:r>
      <w:proofErr w:type="spellStart"/>
      <w:r w:rsidRPr="00363FD3">
        <w:t>sánh</w:t>
      </w:r>
      <w:proofErr w:type="spellEnd"/>
      <w:r w:rsidRPr="00363FD3">
        <w:t xml:space="preserve"> </w:t>
      </w:r>
      <w:proofErr w:type="spellStart"/>
      <w:r w:rsidRPr="00363FD3">
        <w:t>phân</w:t>
      </w:r>
      <w:proofErr w:type="spellEnd"/>
      <w:r w:rsidRPr="00363FD3">
        <w:t xml:space="preserve"> </w:t>
      </w:r>
      <w:proofErr w:type="spellStart"/>
      <w:r w:rsidRPr="00363FD3">
        <w:t>phối</w:t>
      </w:r>
      <w:proofErr w:type="spellEnd"/>
      <w:r w:rsidRPr="00363FD3">
        <w:t xml:space="preserve"> </w:t>
      </w:r>
      <w:proofErr w:type="spellStart"/>
      <w:r w:rsidRPr="00363FD3">
        <w:t>của</w:t>
      </w:r>
      <w:proofErr w:type="spellEnd"/>
      <w:r w:rsidRPr="00363FD3">
        <w:t xml:space="preserve"> </w:t>
      </w:r>
      <w:proofErr w:type="spellStart"/>
      <w:r w:rsidRPr="00363FD3">
        <w:t>một</w:t>
      </w:r>
      <w:proofErr w:type="spellEnd"/>
      <w:r w:rsidRPr="00363FD3">
        <w:t xml:space="preserve"> </w:t>
      </w:r>
      <w:proofErr w:type="spellStart"/>
      <w:r w:rsidRPr="00363FD3">
        <w:t>biến</w:t>
      </w:r>
      <w:proofErr w:type="spellEnd"/>
      <w:r w:rsidRPr="00363FD3">
        <w:t xml:space="preserve"> </w:t>
      </w:r>
      <w:proofErr w:type="spellStart"/>
      <w:r w:rsidRPr="00363FD3">
        <w:t>giữa</w:t>
      </w:r>
      <w:proofErr w:type="spellEnd"/>
      <w:r w:rsidRPr="00363FD3">
        <w:t xml:space="preserve"> </w:t>
      </w:r>
      <w:proofErr w:type="spellStart"/>
      <w:r w:rsidRPr="00363FD3">
        <w:t>các</w:t>
      </w:r>
      <w:proofErr w:type="spellEnd"/>
      <w:r w:rsidRPr="00363FD3">
        <w:t xml:space="preserve"> </w:t>
      </w:r>
      <w:proofErr w:type="spellStart"/>
      <w:r w:rsidRPr="00363FD3">
        <w:t>nhóm</w:t>
      </w:r>
      <w:proofErr w:type="spellEnd"/>
      <w:r w:rsidRPr="00363FD3">
        <w:t>.</w:t>
      </w:r>
      <w:r w:rsidRPr="00363FD3">
        <w:br/>
      </w:r>
    </w:p>
    <w:p w14:paraId="4CD01B61" w14:textId="77777777" w:rsidR="00363FD3" w:rsidRDefault="00363FD3" w:rsidP="00363FD3">
      <w:pPr>
        <w:tabs>
          <w:tab w:val="left" w:pos="1896"/>
        </w:tabs>
        <w:rPr>
          <w:b/>
          <w:bCs/>
          <w:lang w:val="vi-VN"/>
        </w:rPr>
      </w:pPr>
      <w:r w:rsidRPr="00363FD3">
        <w:rPr>
          <w:b/>
          <w:bCs/>
        </w:rPr>
        <w:t xml:space="preserve">10. Bubble Chart – </w:t>
      </w:r>
      <w:proofErr w:type="spellStart"/>
      <w:r w:rsidRPr="00363FD3">
        <w:rPr>
          <w:b/>
          <w:bCs/>
        </w:rPr>
        <w:t>Biểu</w:t>
      </w:r>
      <w:proofErr w:type="spellEnd"/>
      <w:r w:rsidRPr="00363FD3">
        <w:rPr>
          <w:b/>
          <w:bCs/>
        </w:rPr>
        <w:t xml:space="preserve"> </w:t>
      </w:r>
      <w:proofErr w:type="spellStart"/>
      <w:r w:rsidRPr="00363FD3">
        <w:rPr>
          <w:b/>
          <w:bCs/>
        </w:rPr>
        <w:t>đồ</w:t>
      </w:r>
      <w:proofErr w:type="spellEnd"/>
      <w:r w:rsidRPr="00363FD3">
        <w:rPr>
          <w:b/>
          <w:bCs/>
        </w:rPr>
        <w:t xml:space="preserve"> bong </w:t>
      </w:r>
      <w:proofErr w:type="spellStart"/>
      <w:r w:rsidRPr="00363FD3">
        <w:rPr>
          <w:b/>
          <w:bCs/>
        </w:rPr>
        <w:t>bóng</w:t>
      </w:r>
      <w:proofErr w:type="spellEnd"/>
    </w:p>
    <w:p w14:paraId="67665F03" w14:textId="72F96E41" w:rsidR="005B53B9" w:rsidRPr="00363FD3" w:rsidRDefault="005B53B9" w:rsidP="00FB286E">
      <w:pPr>
        <w:tabs>
          <w:tab w:val="left" w:pos="1896"/>
        </w:tabs>
        <w:jc w:val="center"/>
        <w:rPr>
          <w:b/>
          <w:bCs/>
          <w:lang w:val="vi-VN"/>
        </w:rPr>
      </w:pPr>
      <w:r w:rsidRPr="005B53B9">
        <w:rPr>
          <w:b/>
          <w:bCs/>
          <w:lang w:val="vi-VN"/>
        </w:rPr>
        <w:drawing>
          <wp:inline distT="0" distB="0" distL="0" distR="0" wp14:anchorId="6607AD4B" wp14:editId="1378E188">
            <wp:extent cx="2834640" cy="2980309"/>
            <wp:effectExtent l="0" t="0" r="3810" b="0"/>
            <wp:docPr id="26529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98463" name=""/>
                    <pic:cNvPicPr/>
                  </pic:nvPicPr>
                  <pic:blipFill>
                    <a:blip r:embed="rId15"/>
                    <a:stretch>
                      <a:fillRect/>
                    </a:stretch>
                  </pic:blipFill>
                  <pic:spPr>
                    <a:xfrm>
                      <a:off x="0" y="0"/>
                      <a:ext cx="2838413" cy="2984276"/>
                    </a:xfrm>
                    <a:prstGeom prst="rect">
                      <a:avLst/>
                    </a:prstGeom>
                  </pic:spPr>
                </pic:pic>
              </a:graphicData>
            </a:graphic>
          </wp:inline>
        </w:drawing>
      </w:r>
    </w:p>
    <w:p w14:paraId="66B73C44" w14:textId="5E3AE871" w:rsidR="00363FD3" w:rsidRPr="00363FD3" w:rsidRDefault="00363FD3" w:rsidP="00363FD3">
      <w:pPr>
        <w:tabs>
          <w:tab w:val="left" w:pos="1896"/>
        </w:tabs>
      </w:pPr>
      <w:proofErr w:type="spellStart"/>
      <w:r w:rsidRPr="00363FD3">
        <w:t>Dùng</w:t>
      </w:r>
      <w:proofErr w:type="spellEnd"/>
      <w:r w:rsidRPr="00363FD3">
        <w:t xml:space="preserve"> </w:t>
      </w:r>
      <w:proofErr w:type="spellStart"/>
      <w:r w:rsidRPr="00363FD3">
        <w:t>để</w:t>
      </w:r>
      <w:proofErr w:type="spellEnd"/>
      <w:r w:rsidRPr="00363FD3">
        <w:t xml:space="preserve"> </w:t>
      </w:r>
      <w:proofErr w:type="spellStart"/>
      <w:r w:rsidRPr="00363FD3">
        <w:t>làm</w:t>
      </w:r>
      <w:proofErr w:type="spellEnd"/>
      <w:r w:rsidRPr="00363FD3">
        <w:t xml:space="preserve"> </w:t>
      </w:r>
      <w:proofErr w:type="spellStart"/>
      <w:r w:rsidRPr="00363FD3">
        <w:t>gì</w:t>
      </w:r>
      <w:proofErr w:type="spellEnd"/>
      <w:r w:rsidRPr="00363FD3">
        <w:t xml:space="preserve">: </w:t>
      </w:r>
      <w:proofErr w:type="spellStart"/>
      <w:r w:rsidRPr="00363FD3">
        <w:t>Biểu</w:t>
      </w:r>
      <w:proofErr w:type="spellEnd"/>
      <w:r w:rsidRPr="00363FD3">
        <w:t xml:space="preserve"> </w:t>
      </w:r>
      <w:proofErr w:type="spellStart"/>
      <w:r w:rsidRPr="00363FD3">
        <w:t>diễn</w:t>
      </w:r>
      <w:proofErr w:type="spellEnd"/>
      <w:r w:rsidRPr="00363FD3">
        <w:t xml:space="preserve"> 3 </w:t>
      </w:r>
      <w:proofErr w:type="spellStart"/>
      <w:r w:rsidRPr="00363FD3">
        <w:t>biến</w:t>
      </w:r>
      <w:proofErr w:type="spellEnd"/>
      <w:r w:rsidRPr="00363FD3">
        <w:t xml:space="preserve"> </w:t>
      </w:r>
      <w:proofErr w:type="spellStart"/>
      <w:r w:rsidRPr="00363FD3">
        <w:t>cùng</w:t>
      </w:r>
      <w:proofErr w:type="spellEnd"/>
      <w:r w:rsidRPr="00363FD3">
        <w:t xml:space="preserve"> </w:t>
      </w:r>
      <w:proofErr w:type="spellStart"/>
      <w:r w:rsidRPr="00363FD3">
        <w:t>lúc</w:t>
      </w:r>
      <w:proofErr w:type="spellEnd"/>
      <w:r w:rsidRPr="00363FD3">
        <w:t xml:space="preserve"> (x, y </w:t>
      </w:r>
      <w:proofErr w:type="spellStart"/>
      <w:r w:rsidRPr="00363FD3">
        <w:t>và</w:t>
      </w:r>
      <w:proofErr w:type="spellEnd"/>
      <w:r w:rsidRPr="00363FD3">
        <w:t xml:space="preserve"> </w:t>
      </w:r>
      <w:proofErr w:type="spellStart"/>
      <w:r w:rsidRPr="00363FD3">
        <w:t>kích</w:t>
      </w:r>
      <w:proofErr w:type="spellEnd"/>
      <w:r w:rsidRPr="00363FD3">
        <w:t xml:space="preserve"> </w:t>
      </w:r>
      <w:proofErr w:type="spellStart"/>
      <w:r w:rsidRPr="00363FD3">
        <w:t>thước</w:t>
      </w:r>
      <w:proofErr w:type="spellEnd"/>
      <w:r w:rsidRPr="00363FD3">
        <w:t xml:space="preserve"> bong </w:t>
      </w:r>
      <w:proofErr w:type="spellStart"/>
      <w:r w:rsidRPr="00363FD3">
        <w:t>bóng</w:t>
      </w:r>
      <w:proofErr w:type="spellEnd"/>
      <w:r w:rsidRPr="00363FD3">
        <w:t>).</w:t>
      </w:r>
      <w:r w:rsidRPr="00363FD3">
        <w:br/>
        <w:t xml:space="preserve">Khi </w:t>
      </w:r>
      <w:proofErr w:type="spellStart"/>
      <w:r w:rsidRPr="00363FD3">
        <w:t>nào</w:t>
      </w:r>
      <w:proofErr w:type="spellEnd"/>
      <w:r w:rsidRPr="00363FD3">
        <w:t xml:space="preserve"> </w:t>
      </w:r>
      <w:proofErr w:type="spellStart"/>
      <w:r w:rsidRPr="00363FD3">
        <w:t>dùng</w:t>
      </w:r>
      <w:proofErr w:type="spellEnd"/>
      <w:r w:rsidRPr="00363FD3">
        <w:t xml:space="preserve">: Khi </w:t>
      </w:r>
      <w:proofErr w:type="spellStart"/>
      <w:r w:rsidRPr="00363FD3">
        <w:t>có</w:t>
      </w:r>
      <w:proofErr w:type="spellEnd"/>
      <w:r w:rsidRPr="00363FD3">
        <w:t xml:space="preserve"> </w:t>
      </w:r>
      <w:proofErr w:type="spellStart"/>
      <w:r w:rsidRPr="00363FD3">
        <w:t>thêm</w:t>
      </w:r>
      <w:proofErr w:type="spellEnd"/>
      <w:r w:rsidRPr="00363FD3">
        <w:t xml:space="preserve"> </w:t>
      </w:r>
      <w:proofErr w:type="spellStart"/>
      <w:r w:rsidRPr="00363FD3">
        <w:t>một</w:t>
      </w:r>
      <w:proofErr w:type="spellEnd"/>
      <w:r w:rsidRPr="00363FD3">
        <w:t xml:space="preserve"> </w:t>
      </w:r>
      <w:proofErr w:type="spellStart"/>
      <w:r w:rsidRPr="00363FD3">
        <w:t>biến</w:t>
      </w:r>
      <w:proofErr w:type="spellEnd"/>
      <w:r w:rsidRPr="00363FD3">
        <w:t xml:space="preserve"> </w:t>
      </w:r>
      <w:proofErr w:type="spellStart"/>
      <w:r w:rsidRPr="00363FD3">
        <w:t>muốn</w:t>
      </w:r>
      <w:proofErr w:type="spellEnd"/>
      <w:r w:rsidRPr="00363FD3">
        <w:t xml:space="preserve"> </w:t>
      </w:r>
      <w:proofErr w:type="spellStart"/>
      <w:r w:rsidRPr="00363FD3">
        <w:t>biểu</w:t>
      </w:r>
      <w:proofErr w:type="spellEnd"/>
      <w:r w:rsidRPr="00363FD3">
        <w:t xml:space="preserve"> </w:t>
      </w:r>
      <w:proofErr w:type="spellStart"/>
      <w:r w:rsidRPr="00363FD3">
        <w:t>diễn</w:t>
      </w:r>
      <w:proofErr w:type="spellEnd"/>
      <w:r w:rsidRPr="00363FD3">
        <w:t xml:space="preserve"> </w:t>
      </w:r>
      <w:proofErr w:type="spellStart"/>
      <w:r w:rsidRPr="00363FD3">
        <w:t>như</w:t>
      </w:r>
      <w:proofErr w:type="spellEnd"/>
      <w:r w:rsidRPr="00363FD3">
        <w:t xml:space="preserve"> </w:t>
      </w:r>
      <w:proofErr w:type="spellStart"/>
      <w:r w:rsidRPr="00363FD3">
        <w:t>kích</w:t>
      </w:r>
      <w:proofErr w:type="spellEnd"/>
      <w:r w:rsidRPr="00363FD3">
        <w:t xml:space="preserve"> </w:t>
      </w:r>
      <w:proofErr w:type="spellStart"/>
      <w:r w:rsidRPr="00363FD3">
        <w:t>thước</w:t>
      </w:r>
      <w:proofErr w:type="spellEnd"/>
      <w:r w:rsidRPr="00363FD3">
        <w:t xml:space="preserve"> </w:t>
      </w:r>
      <w:proofErr w:type="spellStart"/>
      <w:r w:rsidRPr="00363FD3">
        <w:t>hoặc</w:t>
      </w:r>
      <w:proofErr w:type="spellEnd"/>
      <w:r w:rsidRPr="00363FD3">
        <w:t xml:space="preserve"> </w:t>
      </w:r>
      <w:proofErr w:type="spellStart"/>
      <w:r w:rsidRPr="00363FD3">
        <w:t>độ</w:t>
      </w:r>
      <w:proofErr w:type="spellEnd"/>
      <w:r w:rsidRPr="00363FD3">
        <w:t xml:space="preserve"> </w:t>
      </w:r>
      <w:proofErr w:type="spellStart"/>
      <w:r w:rsidRPr="00363FD3">
        <w:t>quan</w:t>
      </w:r>
      <w:proofErr w:type="spellEnd"/>
      <w:r w:rsidRPr="00363FD3">
        <w:t xml:space="preserve"> </w:t>
      </w:r>
      <w:proofErr w:type="spellStart"/>
      <w:r w:rsidRPr="00363FD3">
        <w:t>trọng</w:t>
      </w:r>
      <w:proofErr w:type="spellEnd"/>
      <w:r w:rsidRPr="00363FD3">
        <w:t>.</w:t>
      </w:r>
      <w:r w:rsidRPr="00363FD3">
        <w:br/>
      </w:r>
    </w:p>
    <w:p w14:paraId="3688185A" w14:textId="494435F9" w:rsidR="00363FD3" w:rsidRPr="00363FD3" w:rsidRDefault="00363FD3" w:rsidP="00363FD3">
      <w:pPr>
        <w:tabs>
          <w:tab w:val="left" w:pos="1896"/>
        </w:tabs>
      </w:pPr>
    </w:p>
    <w:sectPr w:rsidR="00363FD3" w:rsidRPr="00363F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7832610">
    <w:abstractNumId w:val="8"/>
  </w:num>
  <w:num w:numId="2" w16cid:durableId="251009722">
    <w:abstractNumId w:val="6"/>
  </w:num>
  <w:num w:numId="3" w16cid:durableId="1648585778">
    <w:abstractNumId w:val="5"/>
  </w:num>
  <w:num w:numId="4" w16cid:durableId="1800999763">
    <w:abstractNumId w:val="4"/>
  </w:num>
  <w:num w:numId="5" w16cid:durableId="7486054">
    <w:abstractNumId w:val="7"/>
  </w:num>
  <w:num w:numId="6" w16cid:durableId="385876045">
    <w:abstractNumId w:val="3"/>
  </w:num>
  <w:num w:numId="7" w16cid:durableId="1758021157">
    <w:abstractNumId w:val="2"/>
  </w:num>
  <w:num w:numId="8" w16cid:durableId="2139447774">
    <w:abstractNumId w:val="1"/>
  </w:num>
  <w:num w:numId="9" w16cid:durableId="677198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1D8B"/>
    <w:rsid w:val="0015074B"/>
    <w:rsid w:val="0029639D"/>
    <w:rsid w:val="00326F90"/>
    <w:rsid w:val="00363FD3"/>
    <w:rsid w:val="00414217"/>
    <w:rsid w:val="00464AFC"/>
    <w:rsid w:val="005B53B9"/>
    <w:rsid w:val="00AA1D8D"/>
    <w:rsid w:val="00B47730"/>
    <w:rsid w:val="00CB0664"/>
    <w:rsid w:val="00FB28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0D6A4D"/>
  <w14:defaultImageDpi w14:val="300"/>
  <w15:docId w15:val="{12DAB1AB-6FD8-46AE-8B66-BA9453DCB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861795">
      <w:bodyDiv w:val="1"/>
      <w:marLeft w:val="0"/>
      <w:marRight w:val="0"/>
      <w:marTop w:val="0"/>
      <w:marBottom w:val="0"/>
      <w:divBdr>
        <w:top w:val="none" w:sz="0" w:space="0" w:color="auto"/>
        <w:left w:val="none" w:sz="0" w:space="0" w:color="auto"/>
        <w:bottom w:val="none" w:sz="0" w:space="0" w:color="auto"/>
        <w:right w:val="none" w:sz="0" w:space="0" w:color="auto"/>
      </w:divBdr>
      <w:divsChild>
        <w:div w:id="104080367">
          <w:marLeft w:val="0"/>
          <w:marRight w:val="0"/>
          <w:marTop w:val="0"/>
          <w:marBottom w:val="0"/>
          <w:divBdr>
            <w:top w:val="none" w:sz="0" w:space="0" w:color="auto"/>
            <w:left w:val="none" w:sz="0" w:space="0" w:color="auto"/>
            <w:bottom w:val="none" w:sz="0" w:space="0" w:color="auto"/>
            <w:right w:val="none" w:sz="0" w:space="0" w:color="auto"/>
          </w:divBdr>
          <w:divsChild>
            <w:div w:id="64874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7707">
      <w:bodyDiv w:val="1"/>
      <w:marLeft w:val="0"/>
      <w:marRight w:val="0"/>
      <w:marTop w:val="0"/>
      <w:marBottom w:val="0"/>
      <w:divBdr>
        <w:top w:val="none" w:sz="0" w:space="0" w:color="auto"/>
        <w:left w:val="none" w:sz="0" w:space="0" w:color="auto"/>
        <w:bottom w:val="none" w:sz="0" w:space="0" w:color="auto"/>
        <w:right w:val="none" w:sz="0" w:space="0" w:color="auto"/>
      </w:divBdr>
      <w:divsChild>
        <w:div w:id="146093180">
          <w:marLeft w:val="0"/>
          <w:marRight w:val="0"/>
          <w:marTop w:val="0"/>
          <w:marBottom w:val="0"/>
          <w:divBdr>
            <w:top w:val="none" w:sz="0" w:space="0" w:color="auto"/>
            <w:left w:val="none" w:sz="0" w:space="0" w:color="auto"/>
            <w:bottom w:val="none" w:sz="0" w:space="0" w:color="auto"/>
            <w:right w:val="none" w:sz="0" w:space="0" w:color="auto"/>
          </w:divBdr>
          <w:divsChild>
            <w:div w:id="16449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5795">
      <w:bodyDiv w:val="1"/>
      <w:marLeft w:val="0"/>
      <w:marRight w:val="0"/>
      <w:marTop w:val="0"/>
      <w:marBottom w:val="0"/>
      <w:divBdr>
        <w:top w:val="none" w:sz="0" w:space="0" w:color="auto"/>
        <w:left w:val="none" w:sz="0" w:space="0" w:color="auto"/>
        <w:bottom w:val="none" w:sz="0" w:space="0" w:color="auto"/>
        <w:right w:val="none" w:sz="0" w:space="0" w:color="auto"/>
      </w:divBdr>
    </w:div>
    <w:div w:id="17809557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Quân Đinh Minh</cp:lastModifiedBy>
  <cp:revision>2</cp:revision>
  <dcterms:created xsi:type="dcterms:W3CDTF">2025-05-31T09:21:00Z</dcterms:created>
  <dcterms:modified xsi:type="dcterms:W3CDTF">2025-05-31T09:21:00Z</dcterms:modified>
  <cp:category/>
</cp:coreProperties>
</file>